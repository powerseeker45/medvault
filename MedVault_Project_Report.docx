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2FD92" w14:textId="6105C5A0" w:rsidR="006B13EC" w:rsidRPr="00476B70" w:rsidRDefault="006E2A9D" w:rsidP="00B45CF9">
      <w:pPr>
        <w:pStyle w:val="Title"/>
        <w:spacing w:line="360" w:lineRule="auto"/>
        <w:jc w:val="center"/>
        <w:rPr>
          <w:rFonts w:ascii="Times New Roman" w:hAnsi="Times New Roman" w:cs="Times New Roman"/>
          <w:sz w:val="40"/>
          <w:szCs w:val="40"/>
        </w:rPr>
      </w:pPr>
      <w:r w:rsidRPr="00476B70">
        <w:rPr>
          <w:rFonts w:ascii="Times New Roman" w:hAnsi="Times New Roman" w:cs="Times New Roman"/>
          <w:sz w:val="40"/>
          <w:szCs w:val="40"/>
          <w:lang w:val="en-IN"/>
        </w:rPr>
        <w:t xml:space="preserve"> </w:t>
      </w:r>
      <w:r w:rsidR="00000000" w:rsidRPr="00476B70">
        <w:rPr>
          <w:rFonts w:ascii="Times New Roman" w:hAnsi="Times New Roman" w:cs="Times New Roman"/>
          <w:sz w:val="40"/>
          <w:szCs w:val="40"/>
        </w:rPr>
        <w:t>MAD Lab Project Report</w:t>
      </w:r>
      <w:r w:rsidR="00000000" w:rsidRPr="00476B70">
        <w:rPr>
          <w:rFonts w:ascii="Times New Roman" w:hAnsi="Times New Roman" w:cs="Times New Roman"/>
          <w:sz w:val="40"/>
          <w:szCs w:val="40"/>
        </w:rPr>
        <w:br/>
      </w:r>
      <w:proofErr w:type="spellStart"/>
      <w:r w:rsidR="00000000" w:rsidRPr="00476B70">
        <w:rPr>
          <w:rFonts w:ascii="Times New Roman" w:hAnsi="Times New Roman" w:cs="Times New Roman"/>
          <w:sz w:val="40"/>
          <w:szCs w:val="40"/>
        </w:rPr>
        <w:t>MedVault</w:t>
      </w:r>
      <w:proofErr w:type="spellEnd"/>
    </w:p>
    <w:p w14:paraId="3476B50A" w14:textId="77777777" w:rsidR="006B13EC" w:rsidRPr="00476B70" w:rsidRDefault="00000000" w:rsidP="00B45CF9">
      <w:pPr>
        <w:jc w:val="center"/>
        <w:rPr>
          <w:rFonts w:cs="Times New Roman"/>
          <w:sz w:val="28"/>
          <w:szCs w:val="28"/>
        </w:rPr>
      </w:pPr>
      <w:r w:rsidRPr="00476B70">
        <w:rPr>
          <w:rFonts w:cs="Times New Roman"/>
          <w:sz w:val="28"/>
          <w:szCs w:val="28"/>
        </w:rPr>
        <w:br/>
        <w:t>Submitted by:</w:t>
      </w:r>
      <w:r w:rsidRPr="00476B70">
        <w:rPr>
          <w:rFonts w:cs="Times New Roman"/>
          <w:sz w:val="28"/>
          <w:szCs w:val="28"/>
        </w:rPr>
        <w:br/>
        <w:t>Ansh Goyal, Sri Anshu Kantipudi, Mihika Goyal, Shashwat Harsh</w:t>
      </w:r>
    </w:p>
    <w:p w14:paraId="490C02CB" w14:textId="77777777" w:rsidR="006B13EC" w:rsidRPr="00476B70" w:rsidRDefault="00000000" w:rsidP="00B45CF9">
      <w:pPr>
        <w:jc w:val="center"/>
        <w:rPr>
          <w:rFonts w:cs="Times New Roman"/>
          <w:sz w:val="28"/>
          <w:szCs w:val="28"/>
        </w:rPr>
      </w:pPr>
      <w:r w:rsidRPr="00476B70">
        <w:rPr>
          <w:rFonts w:cs="Times New Roman"/>
          <w:sz w:val="28"/>
          <w:szCs w:val="28"/>
        </w:rPr>
        <w:t>ICT Department</w:t>
      </w:r>
      <w:r w:rsidRPr="00476B70">
        <w:rPr>
          <w:rFonts w:cs="Times New Roman"/>
          <w:sz w:val="28"/>
          <w:szCs w:val="28"/>
        </w:rPr>
        <w:br/>
        <w:t>Manipal Institute of Technology</w:t>
      </w:r>
      <w:r w:rsidRPr="00476B70">
        <w:rPr>
          <w:rFonts w:cs="Times New Roman"/>
          <w:sz w:val="28"/>
          <w:szCs w:val="28"/>
        </w:rPr>
        <w:br/>
        <w:t>Manipal, India</w:t>
      </w:r>
    </w:p>
    <w:p w14:paraId="6CD40E7E" w14:textId="77777777" w:rsidR="006B13EC" w:rsidRPr="00BE700B" w:rsidRDefault="00000000">
      <w:pPr>
        <w:jc w:val="both"/>
        <w:rPr>
          <w:rFonts w:cs="Times New Roman"/>
        </w:rPr>
      </w:pPr>
      <w:r w:rsidRPr="00BE700B">
        <w:rPr>
          <w:rFonts w:cs="Times New Roman"/>
        </w:rPr>
        <w:br w:type="page"/>
      </w:r>
    </w:p>
    <w:p w14:paraId="1E3CF56E" w14:textId="77777777" w:rsidR="006B13EC" w:rsidRPr="00BE700B" w:rsidRDefault="00000000" w:rsidP="00B45CF9">
      <w:pPr>
        <w:rPr>
          <w:rFonts w:cs="Times New Roman"/>
          <w:sz w:val="28"/>
          <w:szCs w:val="28"/>
        </w:rPr>
      </w:pPr>
      <w:r w:rsidRPr="00BE700B">
        <w:rPr>
          <w:rFonts w:cs="Times New Roman"/>
          <w:b/>
          <w:sz w:val="28"/>
          <w:szCs w:val="28"/>
        </w:rPr>
        <w:lastRenderedPageBreak/>
        <w:t>Table of Contents</w:t>
      </w:r>
    </w:p>
    <w:p w14:paraId="6FC77A9F" w14:textId="77777777" w:rsidR="00B45CF9" w:rsidRPr="00BE700B" w:rsidRDefault="00000000" w:rsidP="00B45CF9">
      <w:pPr>
        <w:pStyle w:val="ListParagraph"/>
        <w:numPr>
          <w:ilvl w:val="0"/>
          <w:numId w:val="16"/>
        </w:numPr>
        <w:rPr>
          <w:rFonts w:cs="Times New Roman"/>
          <w:sz w:val="28"/>
          <w:szCs w:val="28"/>
        </w:rPr>
      </w:pPr>
      <w:r w:rsidRPr="00BE700B">
        <w:rPr>
          <w:rFonts w:cs="Times New Roman"/>
          <w:sz w:val="28"/>
          <w:szCs w:val="28"/>
        </w:rPr>
        <w:t>Abstract</w:t>
      </w:r>
    </w:p>
    <w:p w14:paraId="5A66ECCA" w14:textId="77777777" w:rsidR="00B45CF9" w:rsidRPr="00BE700B" w:rsidRDefault="00000000" w:rsidP="00B45CF9">
      <w:pPr>
        <w:pStyle w:val="ListParagraph"/>
        <w:numPr>
          <w:ilvl w:val="0"/>
          <w:numId w:val="16"/>
        </w:numPr>
        <w:rPr>
          <w:rFonts w:cs="Times New Roman"/>
          <w:sz w:val="28"/>
          <w:szCs w:val="28"/>
        </w:rPr>
      </w:pPr>
      <w:r w:rsidRPr="00BE700B">
        <w:rPr>
          <w:rFonts w:cs="Times New Roman"/>
          <w:sz w:val="28"/>
          <w:szCs w:val="28"/>
        </w:rPr>
        <w:t>Introduction</w:t>
      </w:r>
    </w:p>
    <w:p w14:paraId="041F6365" w14:textId="77777777" w:rsidR="00B45CF9" w:rsidRPr="00BE700B" w:rsidRDefault="00000000" w:rsidP="00B45CF9">
      <w:pPr>
        <w:pStyle w:val="ListParagraph"/>
        <w:numPr>
          <w:ilvl w:val="0"/>
          <w:numId w:val="16"/>
        </w:numPr>
        <w:rPr>
          <w:rFonts w:cs="Times New Roman"/>
          <w:sz w:val="28"/>
          <w:szCs w:val="28"/>
        </w:rPr>
      </w:pPr>
      <w:r w:rsidRPr="00BE700B">
        <w:rPr>
          <w:rFonts w:cs="Times New Roman"/>
          <w:sz w:val="28"/>
          <w:szCs w:val="28"/>
        </w:rPr>
        <w:t>Project Objective</w:t>
      </w:r>
    </w:p>
    <w:p w14:paraId="7908E036" w14:textId="77777777" w:rsidR="00B45CF9" w:rsidRPr="00BE700B" w:rsidRDefault="00000000" w:rsidP="00B45CF9">
      <w:pPr>
        <w:pStyle w:val="ListParagraph"/>
        <w:numPr>
          <w:ilvl w:val="0"/>
          <w:numId w:val="16"/>
        </w:numPr>
        <w:rPr>
          <w:rFonts w:cs="Times New Roman"/>
          <w:sz w:val="28"/>
          <w:szCs w:val="28"/>
        </w:rPr>
      </w:pPr>
      <w:r w:rsidRPr="00BE700B">
        <w:rPr>
          <w:rFonts w:cs="Times New Roman"/>
          <w:sz w:val="28"/>
          <w:szCs w:val="28"/>
        </w:rPr>
        <w:t>Tools and Technologies Used</w:t>
      </w:r>
    </w:p>
    <w:p w14:paraId="302F6FB3" w14:textId="77777777" w:rsidR="00B45CF9" w:rsidRPr="00BE700B" w:rsidRDefault="00000000" w:rsidP="00B45CF9">
      <w:pPr>
        <w:pStyle w:val="ListParagraph"/>
        <w:numPr>
          <w:ilvl w:val="0"/>
          <w:numId w:val="16"/>
        </w:numPr>
        <w:rPr>
          <w:rFonts w:cs="Times New Roman"/>
          <w:sz w:val="28"/>
          <w:szCs w:val="28"/>
        </w:rPr>
      </w:pPr>
      <w:r w:rsidRPr="00BE700B">
        <w:rPr>
          <w:rFonts w:cs="Times New Roman"/>
          <w:sz w:val="28"/>
          <w:szCs w:val="28"/>
        </w:rPr>
        <w:t>System Requirements</w:t>
      </w:r>
    </w:p>
    <w:p w14:paraId="759C5519" w14:textId="77777777" w:rsidR="00B45CF9" w:rsidRPr="00BE700B" w:rsidRDefault="00000000" w:rsidP="00B45CF9">
      <w:pPr>
        <w:pStyle w:val="ListParagraph"/>
        <w:numPr>
          <w:ilvl w:val="0"/>
          <w:numId w:val="16"/>
        </w:numPr>
        <w:rPr>
          <w:rFonts w:cs="Times New Roman"/>
          <w:sz w:val="28"/>
          <w:szCs w:val="28"/>
        </w:rPr>
      </w:pPr>
      <w:r w:rsidRPr="00BE700B">
        <w:rPr>
          <w:rFonts w:cs="Times New Roman"/>
          <w:sz w:val="28"/>
          <w:szCs w:val="28"/>
        </w:rPr>
        <w:t>Project Modules / Features</w:t>
      </w:r>
    </w:p>
    <w:p w14:paraId="12FD2376" w14:textId="77777777" w:rsidR="00B45CF9" w:rsidRPr="00BE700B" w:rsidRDefault="00000000" w:rsidP="00B45CF9">
      <w:pPr>
        <w:pStyle w:val="ListParagraph"/>
        <w:numPr>
          <w:ilvl w:val="0"/>
          <w:numId w:val="16"/>
        </w:numPr>
        <w:rPr>
          <w:rFonts w:cs="Times New Roman"/>
          <w:sz w:val="28"/>
          <w:szCs w:val="28"/>
        </w:rPr>
      </w:pPr>
      <w:r w:rsidRPr="00BE700B">
        <w:rPr>
          <w:rFonts w:cs="Times New Roman"/>
          <w:sz w:val="28"/>
          <w:szCs w:val="28"/>
        </w:rPr>
        <w:t>Database Design</w:t>
      </w:r>
    </w:p>
    <w:p w14:paraId="16C17493" w14:textId="77777777" w:rsidR="00B45CF9" w:rsidRPr="00BE700B" w:rsidRDefault="00000000" w:rsidP="00B45CF9">
      <w:pPr>
        <w:pStyle w:val="ListParagraph"/>
        <w:numPr>
          <w:ilvl w:val="0"/>
          <w:numId w:val="16"/>
        </w:numPr>
        <w:rPr>
          <w:rFonts w:cs="Times New Roman"/>
          <w:sz w:val="28"/>
          <w:szCs w:val="28"/>
        </w:rPr>
      </w:pPr>
      <w:r w:rsidRPr="00BE700B">
        <w:rPr>
          <w:rFonts w:cs="Times New Roman"/>
          <w:sz w:val="28"/>
          <w:szCs w:val="28"/>
        </w:rPr>
        <w:t>Testing and Output</w:t>
      </w:r>
    </w:p>
    <w:p w14:paraId="6E980B7E" w14:textId="77777777" w:rsidR="00B45CF9" w:rsidRPr="00BE700B" w:rsidRDefault="00000000" w:rsidP="00B45CF9">
      <w:pPr>
        <w:pStyle w:val="ListParagraph"/>
        <w:numPr>
          <w:ilvl w:val="0"/>
          <w:numId w:val="16"/>
        </w:numPr>
        <w:rPr>
          <w:rFonts w:cs="Times New Roman"/>
          <w:sz w:val="28"/>
          <w:szCs w:val="28"/>
        </w:rPr>
      </w:pPr>
      <w:r w:rsidRPr="00BE700B">
        <w:rPr>
          <w:rFonts w:cs="Times New Roman"/>
          <w:sz w:val="28"/>
          <w:szCs w:val="28"/>
        </w:rPr>
        <w:t>Conclusion</w:t>
      </w:r>
    </w:p>
    <w:p w14:paraId="23A047F7" w14:textId="357B67F6" w:rsidR="006B13EC" w:rsidRPr="00BE700B" w:rsidRDefault="006E2A9D" w:rsidP="00B45CF9">
      <w:pPr>
        <w:pStyle w:val="ListParagraph"/>
        <w:numPr>
          <w:ilvl w:val="0"/>
          <w:numId w:val="16"/>
        </w:numPr>
        <w:rPr>
          <w:rFonts w:cs="Times New Roman"/>
          <w:sz w:val="28"/>
          <w:szCs w:val="28"/>
        </w:rPr>
      </w:pPr>
      <w:r w:rsidRPr="00BE700B">
        <w:rPr>
          <w:rFonts w:cs="Times New Roman"/>
          <w:sz w:val="28"/>
          <w:szCs w:val="28"/>
        </w:rPr>
        <w:t xml:space="preserve"> </w:t>
      </w:r>
      <w:r w:rsidR="00000000" w:rsidRPr="00BE700B">
        <w:rPr>
          <w:rFonts w:cs="Times New Roman"/>
          <w:sz w:val="28"/>
          <w:szCs w:val="28"/>
        </w:rPr>
        <w:t>References</w:t>
      </w:r>
    </w:p>
    <w:p w14:paraId="56F5A1C0" w14:textId="77777777" w:rsidR="006B13EC" w:rsidRPr="00BE700B" w:rsidRDefault="00000000" w:rsidP="00961A95">
      <w:pPr>
        <w:jc w:val="both"/>
        <w:rPr>
          <w:rFonts w:cs="Times New Roman"/>
        </w:rPr>
      </w:pPr>
      <w:r w:rsidRPr="00BE700B">
        <w:rPr>
          <w:rFonts w:cs="Times New Roman"/>
        </w:rPr>
        <w:br w:type="page"/>
      </w:r>
    </w:p>
    <w:p w14:paraId="284B267B" w14:textId="77777777" w:rsidR="006B13EC" w:rsidRPr="00BE700B" w:rsidRDefault="00000000" w:rsidP="00961A95">
      <w:pPr>
        <w:jc w:val="both"/>
        <w:rPr>
          <w:rFonts w:cs="Times New Roman"/>
          <w:sz w:val="28"/>
          <w:szCs w:val="28"/>
        </w:rPr>
      </w:pPr>
      <w:r w:rsidRPr="00BE700B">
        <w:rPr>
          <w:rFonts w:cs="Times New Roman"/>
          <w:b/>
          <w:sz w:val="28"/>
          <w:szCs w:val="28"/>
        </w:rPr>
        <w:lastRenderedPageBreak/>
        <w:t>1. Abstract</w:t>
      </w:r>
    </w:p>
    <w:p w14:paraId="66100D74" w14:textId="77777777" w:rsidR="006B13EC" w:rsidRPr="00BE700B" w:rsidRDefault="00000000" w:rsidP="00961A95">
      <w:pPr>
        <w:jc w:val="both"/>
        <w:rPr>
          <w:rFonts w:cs="Times New Roman"/>
        </w:rPr>
      </w:pPr>
      <w:r w:rsidRPr="00BE700B">
        <w:rPr>
          <w:rFonts w:cs="Times New Roman"/>
        </w:rPr>
        <w:t>MedVault is a secure and smart health management Android application designed to simplify and centralize medical recordkeeping. It addresses common problems faced by patients, especially the elderly and chronically ill, in tracking prescriptions, appointments, and health documents. Key features include biometric authentication, medication reminders, doctor appointment tracking, emergency QR-code access, and a family mode for managing dependents. The app aims to ensure timely medication, accessible health data, and privacy-focused storage.</w:t>
      </w:r>
    </w:p>
    <w:p w14:paraId="10E11401" w14:textId="77777777" w:rsidR="006B13EC" w:rsidRPr="00BE700B" w:rsidRDefault="00000000" w:rsidP="00961A95">
      <w:pPr>
        <w:jc w:val="both"/>
        <w:rPr>
          <w:rFonts w:cs="Times New Roman"/>
          <w:sz w:val="28"/>
          <w:szCs w:val="28"/>
        </w:rPr>
      </w:pPr>
      <w:r w:rsidRPr="00BE700B">
        <w:rPr>
          <w:rFonts w:cs="Times New Roman"/>
          <w:b/>
          <w:sz w:val="28"/>
          <w:szCs w:val="28"/>
        </w:rPr>
        <w:t>2. Introduction</w:t>
      </w:r>
    </w:p>
    <w:p w14:paraId="25C91D51" w14:textId="77777777" w:rsidR="006B13EC" w:rsidRPr="00BE700B" w:rsidRDefault="00000000" w:rsidP="00961A95">
      <w:pPr>
        <w:jc w:val="both"/>
        <w:rPr>
          <w:rFonts w:cs="Times New Roman"/>
        </w:rPr>
      </w:pPr>
      <w:r w:rsidRPr="00BE700B">
        <w:rPr>
          <w:rFonts w:cs="Times New Roman"/>
        </w:rPr>
        <w:t>In today’s digital era, individuals face challenges in managing health-related documents and medication routines. Especially for people with chronic conditions or elderly patients, staying on top of appointments and medicine schedules can be overwhelming. MedVault was conceptualized to address these pain points by providing a secure, all-in-one platform for health record management. The app’s relevance is rooted in its ability to combine convenience with security, making personal healthcare data readily available while ensuring it remains confidential and tamper-proof.</w:t>
      </w:r>
    </w:p>
    <w:p w14:paraId="2F7673AF" w14:textId="77777777" w:rsidR="006B13EC" w:rsidRPr="00BE700B" w:rsidRDefault="00000000" w:rsidP="00961A95">
      <w:pPr>
        <w:jc w:val="both"/>
        <w:rPr>
          <w:rFonts w:cs="Times New Roman"/>
          <w:sz w:val="28"/>
          <w:szCs w:val="28"/>
        </w:rPr>
      </w:pPr>
      <w:r w:rsidRPr="00BE700B">
        <w:rPr>
          <w:rFonts w:cs="Times New Roman"/>
          <w:b/>
          <w:sz w:val="28"/>
          <w:szCs w:val="28"/>
        </w:rPr>
        <w:t>3. Project Objective</w:t>
      </w:r>
    </w:p>
    <w:p w14:paraId="1407DDE7" w14:textId="77777777" w:rsidR="00B45CF9" w:rsidRPr="00BE700B" w:rsidRDefault="00000000" w:rsidP="00B45CF9">
      <w:pPr>
        <w:pStyle w:val="ListParagraph"/>
        <w:numPr>
          <w:ilvl w:val="0"/>
          <w:numId w:val="18"/>
        </w:numPr>
        <w:rPr>
          <w:rFonts w:cs="Times New Roman"/>
        </w:rPr>
      </w:pPr>
      <w:r w:rsidRPr="00BE700B">
        <w:rPr>
          <w:rFonts w:cs="Times New Roman"/>
        </w:rPr>
        <w:t>To securely store medical prescriptions, test reports, and health documents.</w:t>
      </w:r>
    </w:p>
    <w:p w14:paraId="5AD27116" w14:textId="77777777" w:rsidR="00B45CF9" w:rsidRPr="00BE700B" w:rsidRDefault="00000000" w:rsidP="00B45CF9">
      <w:pPr>
        <w:pStyle w:val="ListParagraph"/>
        <w:numPr>
          <w:ilvl w:val="0"/>
          <w:numId w:val="18"/>
        </w:numPr>
        <w:rPr>
          <w:rFonts w:cs="Times New Roman"/>
        </w:rPr>
      </w:pPr>
      <w:r w:rsidRPr="00BE700B">
        <w:rPr>
          <w:rFonts w:cs="Times New Roman"/>
        </w:rPr>
        <w:t>To schedule smart medication reminders and refill alerts.</w:t>
      </w:r>
    </w:p>
    <w:p w14:paraId="31B99647" w14:textId="77777777" w:rsidR="00B45CF9" w:rsidRPr="00BE700B" w:rsidRDefault="00000000" w:rsidP="00B45CF9">
      <w:pPr>
        <w:pStyle w:val="ListParagraph"/>
        <w:numPr>
          <w:ilvl w:val="0"/>
          <w:numId w:val="18"/>
        </w:numPr>
        <w:rPr>
          <w:rFonts w:cs="Times New Roman"/>
        </w:rPr>
      </w:pPr>
      <w:r w:rsidRPr="00BE700B">
        <w:rPr>
          <w:rFonts w:cs="Times New Roman"/>
        </w:rPr>
        <w:t>To track doctor appointments and receive timely notifications.</w:t>
      </w:r>
    </w:p>
    <w:p w14:paraId="2CA6B35F" w14:textId="77777777" w:rsidR="00B45CF9" w:rsidRPr="00BE700B" w:rsidRDefault="00000000" w:rsidP="00B45CF9">
      <w:pPr>
        <w:pStyle w:val="ListParagraph"/>
        <w:numPr>
          <w:ilvl w:val="0"/>
          <w:numId w:val="18"/>
        </w:numPr>
        <w:rPr>
          <w:rFonts w:cs="Times New Roman"/>
        </w:rPr>
      </w:pPr>
      <w:r w:rsidRPr="00BE700B">
        <w:rPr>
          <w:rFonts w:cs="Times New Roman"/>
        </w:rPr>
        <w:t>To manage medical data of multiple family members under one account.</w:t>
      </w:r>
    </w:p>
    <w:p w14:paraId="7441E362" w14:textId="77777777" w:rsidR="00B45CF9" w:rsidRPr="00BE700B" w:rsidRDefault="00000000" w:rsidP="00B45CF9">
      <w:pPr>
        <w:pStyle w:val="ListParagraph"/>
        <w:numPr>
          <w:ilvl w:val="0"/>
          <w:numId w:val="18"/>
        </w:numPr>
        <w:rPr>
          <w:rFonts w:cs="Times New Roman"/>
        </w:rPr>
      </w:pPr>
      <w:r w:rsidRPr="00BE700B">
        <w:rPr>
          <w:rFonts w:cs="Times New Roman"/>
        </w:rPr>
        <w:t>To provide emergency QR code access for critical health information.</w:t>
      </w:r>
    </w:p>
    <w:p w14:paraId="6E40D072" w14:textId="53C2D3BD" w:rsidR="006B13EC" w:rsidRPr="00BE700B" w:rsidRDefault="00000000" w:rsidP="00B45CF9">
      <w:pPr>
        <w:pStyle w:val="ListParagraph"/>
        <w:numPr>
          <w:ilvl w:val="0"/>
          <w:numId w:val="18"/>
        </w:numPr>
        <w:rPr>
          <w:rFonts w:cs="Times New Roman"/>
        </w:rPr>
      </w:pPr>
      <w:r w:rsidRPr="00BE700B">
        <w:rPr>
          <w:rFonts w:cs="Times New Roman"/>
        </w:rPr>
        <w:t>To ensure high-level security through biometric authentication.</w:t>
      </w:r>
    </w:p>
    <w:p w14:paraId="47899761" w14:textId="77777777" w:rsidR="006B13EC" w:rsidRPr="00BE700B" w:rsidRDefault="00000000" w:rsidP="00B45CF9">
      <w:pPr>
        <w:rPr>
          <w:rFonts w:cs="Times New Roman"/>
          <w:sz w:val="28"/>
          <w:szCs w:val="28"/>
        </w:rPr>
      </w:pPr>
      <w:r w:rsidRPr="00BE700B">
        <w:rPr>
          <w:rFonts w:cs="Times New Roman"/>
          <w:b/>
          <w:sz w:val="28"/>
          <w:szCs w:val="28"/>
        </w:rPr>
        <w:t>4. Tools and Technologies Used</w:t>
      </w:r>
    </w:p>
    <w:p w14:paraId="3214E3B3" w14:textId="77777777" w:rsidR="00B45CF9" w:rsidRPr="00BE700B" w:rsidRDefault="00000000" w:rsidP="00B45CF9">
      <w:pPr>
        <w:pStyle w:val="ListParagraph"/>
        <w:numPr>
          <w:ilvl w:val="0"/>
          <w:numId w:val="18"/>
        </w:numPr>
        <w:rPr>
          <w:rFonts w:cs="Times New Roman"/>
        </w:rPr>
      </w:pPr>
      <w:r w:rsidRPr="00BE700B">
        <w:rPr>
          <w:rFonts w:cs="Times New Roman"/>
        </w:rPr>
        <w:t>IDE: Android Studio</w:t>
      </w:r>
    </w:p>
    <w:p w14:paraId="212B1191" w14:textId="77777777" w:rsidR="00B45CF9" w:rsidRPr="00BE700B" w:rsidRDefault="00000000" w:rsidP="00B45CF9">
      <w:pPr>
        <w:pStyle w:val="ListParagraph"/>
        <w:numPr>
          <w:ilvl w:val="0"/>
          <w:numId w:val="18"/>
        </w:numPr>
        <w:rPr>
          <w:rFonts w:cs="Times New Roman"/>
        </w:rPr>
      </w:pPr>
      <w:r w:rsidRPr="00BE700B">
        <w:rPr>
          <w:rFonts w:cs="Times New Roman"/>
        </w:rPr>
        <w:t>Frontend: XML</w:t>
      </w:r>
    </w:p>
    <w:p w14:paraId="06238D3C" w14:textId="77777777" w:rsidR="00B45CF9" w:rsidRPr="00BE700B" w:rsidRDefault="00000000" w:rsidP="00B45CF9">
      <w:pPr>
        <w:pStyle w:val="ListParagraph"/>
        <w:numPr>
          <w:ilvl w:val="0"/>
          <w:numId w:val="18"/>
        </w:numPr>
        <w:rPr>
          <w:rFonts w:cs="Times New Roman"/>
        </w:rPr>
      </w:pPr>
      <w:r w:rsidRPr="00BE700B">
        <w:rPr>
          <w:rFonts w:cs="Times New Roman"/>
        </w:rPr>
        <w:t>Backend: Java (Spring Boot)</w:t>
      </w:r>
    </w:p>
    <w:p w14:paraId="08A68F17" w14:textId="77777777" w:rsidR="00B45CF9" w:rsidRPr="00BE700B" w:rsidRDefault="00000000" w:rsidP="00B45CF9">
      <w:pPr>
        <w:pStyle w:val="ListParagraph"/>
        <w:numPr>
          <w:ilvl w:val="0"/>
          <w:numId w:val="18"/>
        </w:numPr>
        <w:rPr>
          <w:rFonts w:cs="Times New Roman"/>
        </w:rPr>
      </w:pPr>
      <w:r w:rsidRPr="00BE700B">
        <w:rPr>
          <w:rFonts w:cs="Times New Roman"/>
        </w:rPr>
        <w:lastRenderedPageBreak/>
        <w:t>Database: Room DB (SQLite wrapper)</w:t>
      </w:r>
    </w:p>
    <w:p w14:paraId="39ABB488" w14:textId="77777777" w:rsidR="00B45CF9" w:rsidRPr="00BE700B" w:rsidRDefault="00000000" w:rsidP="00B45CF9">
      <w:pPr>
        <w:pStyle w:val="ListParagraph"/>
        <w:numPr>
          <w:ilvl w:val="0"/>
          <w:numId w:val="18"/>
        </w:numPr>
        <w:rPr>
          <w:rFonts w:cs="Times New Roman"/>
        </w:rPr>
      </w:pPr>
      <w:r w:rsidRPr="00BE700B">
        <w:rPr>
          <w:rFonts w:cs="Times New Roman"/>
        </w:rPr>
        <w:t>Security: Android Keystore, AES Encryption (GCM/</w:t>
      </w:r>
      <w:proofErr w:type="spellStart"/>
      <w:r w:rsidRPr="00BE700B">
        <w:rPr>
          <w:rFonts w:cs="Times New Roman"/>
        </w:rPr>
        <w:t>NoPadding</w:t>
      </w:r>
      <w:proofErr w:type="spellEnd"/>
      <w:r w:rsidRPr="00BE700B">
        <w:rPr>
          <w:rFonts w:cs="Times New Roman"/>
        </w:rPr>
        <w:t>), Base64 encoding</w:t>
      </w:r>
    </w:p>
    <w:p w14:paraId="3A6BC68D" w14:textId="77777777" w:rsidR="00B45CF9" w:rsidRPr="00BE700B" w:rsidRDefault="00000000" w:rsidP="00B45CF9">
      <w:pPr>
        <w:pStyle w:val="ListParagraph"/>
        <w:numPr>
          <w:ilvl w:val="0"/>
          <w:numId w:val="18"/>
        </w:numPr>
        <w:rPr>
          <w:rFonts w:cs="Times New Roman"/>
        </w:rPr>
      </w:pPr>
      <w:r w:rsidRPr="00BE700B">
        <w:rPr>
          <w:rFonts w:cs="Times New Roman"/>
        </w:rPr>
        <w:t>QR Code: ZXing / Google ML Kit</w:t>
      </w:r>
    </w:p>
    <w:p w14:paraId="048148B9" w14:textId="308D5E6A" w:rsidR="006B13EC" w:rsidRPr="00BE700B" w:rsidRDefault="00000000" w:rsidP="00B45CF9">
      <w:pPr>
        <w:pStyle w:val="ListParagraph"/>
        <w:numPr>
          <w:ilvl w:val="0"/>
          <w:numId w:val="18"/>
        </w:numPr>
        <w:rPr>
          <w:rFonts w:cs="Times New Roman"/>
        </w:rPr>
      </w:pPr>
      <w:r w:rsidRPr="00BE700B">
        <w:rPr>
          <w:rFonts w:cs="Times New Roman"/>
        </w:rPr>
        <w:t xml:space="preserve">Libraries: </w:t>
      </w:r>
      <w:proofErr w:type="spellStart"/>
      <w:r w:rsidRPr="00BE700B">
        <w:rPr>
          <w:rFonts w:cs="Times New Roman"/>
        </w:rPr>
        <w:t>AndroidX</w:t>
      </w:r>
      <w:proofErr w:type="spellEnd"/>
      <w:r w:rsidRPr="00BE700B">
        <w:rPr>
          <w:rFonts w:cs="Times New Roman"/>
        </w:rPr>
        <w:t xml:space="preserve">, Room, </w:t>
      </w:r>
      <w:proofErr w:type="spellStart"/>
      <w:r w:rsidRPr="00BE700B">
        <w:rPr>
          <w:rFonts w:cs="Times New Roman"/>
        </w:rPr>
        <w:t>BiometricPrompt</w:t>
      </w:r>
      <w:proofErr w:type="spellEnd"/>
      <w:r w:rsidRPr="00BE700B">
        <w:rPr>
          <w:rFonts w:cs="Times New Roman"/>
        </w:rPr>
        <w:t xml:space="preserve">, </w:t>
      </w:r>
      <w:proofErr w:type="spellStart"/>
      <w:r w:rsidRPr="00BE700B">
        <w:rPr>
          <w:rFonts w:cs="Times New Roman"/>
        </w:rPr>
        <w:t>ZXing</w:t>
      </w:r>
      <w:proofErr w:type="spellEnd"/>
    </w:p>
    <w:p w14:paraId="6ECF8492" w14:textId="77777777" w:rsidR="006B13EC" w:rsidRPr="00BE700B" w:rsidRDefault="00000000" w:rsidP="00961A95">
      <w:pPr>
        <w:jc w:val="both"/>
        <w:rPr>
          <w:rFonts w:cs="Times New Roman"/>
        </w:rPr>
      </w:pPr>
      <w:r w:rsidRPr="00BE700B">
        <w:rPr>
          <w:rFonts w:cs="Times New Roman"/>
          <w:b/>
        </w:rPr>
        <w:t xml:space="preserve">5. System </w:t>
      </w:r>
      <w:r w:rsidRPr="00BE700B">
        <w:rPr>
          <w:rFonts w:cs="Times New Roman"/>
          <w:b/>
          <w:sz w:val="28"/>
          <w:szCs w:val="28"/>
        </w:rPr>
        <w:t>Requirements</w:t>
      </w:r>
    </w:p>
    <w:p w14:paraId="4D9F535D" w14:textId="77777777" w:rsidR="00B45CF9" w:rsidRPr="00BE700B" w:rsidRDefault="00000000" w:rsidP="00B45CF9">
      <w:pPr>
        <w:pStyle w:val="ListParagraph"/>
        <w:numPr>
          <w:ilvl w:val="0"/>
          <w:numId w:val="20"/>
        </w:numPr>
        <w:rPr>
          <w:rFonts w:cs="Times New Roman"/>
          <w:lang w:val="en-IN"/>
        </w:rPr>
      </w:pPr>
      <w:r w:rsidRPr="00BE700B">
        <w:rPr>
          <w:rFonts w:cs="Times New Roman"/>
          <w:b/>
          <w:bCs/>
        </w:rPr>
        <w:t>Minimum Android Version:</w:t>
      </w:r>
      <w:r w:rsidRPr="00BE700B">
        <w:rPr>
          <w:rFonts w:cs="Times New Roman"/>
        </w:rPr>
        <w:t xml:space="preserve"> Android </w:t>
      </w:r>
      <w:r w:rsidR="00E80D8A" w:rsidRPr="00BE700B">
        <w:rPr>
          <w:rFonts w:cs="Times New Roman"/>
        </w:rPr>
        <w:t>7</w:t>
      </w:r>
      <w:r w:rsidRPr="00BE700B">
        <w:rPr>
          <w:rFonts w:cs="Times New Roman"/>
        </w:rPr>
        <w:t>.0 (API Level 2</w:t>
      </w:r>
      <w:r w:rsidR="00E80D8A" w:rsidRPr="00BE700B">
        <w:rPr>
          <w:rFonts w:cs="Times New Roman"/>
        </w:rPr>
        <w:t>4</w:t>
      </w:r>
      <w:r w:rsidRPr="00BE700B">
        <w:rPr>
          <w:rFonts w:cs="Times New Roman"/>
        </w:rPr>
        <w:t>)</w:t>
      </w:r>
    </w:p>
    <w:p w14:paraId="2BC50199" w14:textId="77777777" w:rsidR="00B45CF9" w:rsidRPr="00BE700B" w:rsidRDefault="00000000" w:rsidP="00B45CF9">
      <w:pPr>
        <w:pStyle w:val="ListParagraph"/>
        <w:numPr>
          <w:ilvl w:val="0"/>
          <w:numId w:val="20"/>
        </w:numPr>
        <w:rPr>
          <w:rFonts w:cs="Times New Roman"/>
          <w:lang w:val="en-IN"/>
        </w:rPr>
      </w:pPr>
      <w:r w:rsidRPr="00BE700B">
        <w:rPr>
          <w:rFonts w:cs="Times New Roman"/>
          <w:b/>
          <w:bCs/>
        </w:rPr>
        <w:t>IDE Version:</w:t>
      </w:r>
      <w:r w:rsidRPr="00BE700B">
        <w:rPr>
          <w:rFonts w:cs="Times New Roman"/>
        </w:rPr>
        <w:t xml:space="preserve"> Android Studio </w:t>
      </w:r>
      <w:r w:rsidR="00E80D8A" w:rsidRPr="00BE700B">
        <w:rPr>
          <w:rFonts w:cs="Times New Roman"/>
        </w:rPr>
        <w:t>Giraffe</w:t>
      </w:r>
      <w:r w:rsidRPr="00BE700B">
        <w:rPr>
          <w:rFonts w:cs="Times New Roman"/>
        </w:rPr>
        <w:t xml:space="preserve"> | </w:t>
      </w:r>
      <w:r w:rsidR="00E80D8A" w:rsidRPr="00BE700B">
        <w:rPr>
          <w:rFonts w:cs="Times New Roman"/>
        </w:rPr>
        <w:t>2022.3.1</w:t>
      </w:r>
    </w:p>
    <w:p w14:paraId="71F3F34A" w14:textId="41489C1A" w:rsidR="00B45CF9" w:rsidRPr="00BE700B" w:rsidRDefault="00E80D8A" w:rsidP="00B45CF9">
      <w:pPr>
        <w:pStyle w:val="ListParagraph"/>
        <w:numPr>
          <w:ilvl w:val="0"/>
          <w:numId w:val="20"/>
        </w:numPr>
        <w:rPr>
          <w:rFonts w:cs="Times New Roman"/>
          <w:lang w:val="en-IN"/>
        </w:rPr>
      </w:pPr>
      <w:r w:rsidRPr="00BE700B">
        <w:rPr>
          <w:rFonts w:cs="Times New Roman"/>
          <w:b/>
          <w:bCs/>
        </w:rPr>
        <w:t>Android SDK version:</w:t>
      </w:r>
      <w:r w:rsidRPr="00BE700B">
        <w:rPr>
          <w:rFonts w:cs="Times New Roman"/>
        </w:rPr>
        <w:t xml:space="preserve"> 34</w:t>
      </w:r>
    </w:p>
    <w:p w14:paraId="769BE2E8" w14:textId="77777777" w:rsidR="00B45CF9" w:rsidRPr="00BE700B" w:rsidRDefault="00000000" w:rsidP="00B45CF9">
      <w:pPr>
        <w:pStyle w:val="ListParagraph"/>
        <w:numPr>
          <w:ilvl w:val="0"/>
          <w:numId w:val="20"/>
        </w:numPr>
        <w:rPr>
          <w:rFonts w:cs="Times New Roman"/>
          <w:b/>
          <w:bCs/>
          <w:lang w:val="en-IN"/>
        </w:rPr>
      </w:pPr>
      <w:r w:rsidRPr="00BE700B">
        <w:rPr>
          <w:rFonts w:cs="Times New Roman"/>
          <w:b/>
          <w:bCs/>
        </w:rPr>
        <w:t>Hardware</w:t>
      </w:r>
      <w:r w:rsidR="00E80D8A" w:rsidRPr="00BE700B">
        <w:rPr>
          <w:rFonts w:cs="Times New Roman"/>
          <w:b/>
          <w:bCs/>
        </w:rPr>
        <w:t xml:space="preserve"> </w:t>
      </w:r>
      <w:r w:rsidRPr="00BE700B">
        <w:rPr>
          <w:rFonts w:cs="Times New Roman"/>
          <w:b/>
          <w:bCs/>
        </w:rPr>
        <w:t xml:space="preserve">Requirements: </w:t>
      </w:r>
    </w:p>
    <w:p w14:paraId="6F435E01" w14:textId="77777777" w:rsidR="00B45CF9" w:rsidRPr="00BE700B" w:rsidRDefault="00E80D8A" w:rsidP="00B45CF9">
      <w:pPr>
        <w:pStyle w:val="ListParagraph"/>
        <w:rPr>
          <w:rFonts w:cs="Times New Roman"/>
          <w:lang w:val="en-IN"/>
        </w:rPr>
      </w:pPr>
      <w:r w:rsidRPr="00BE700B">
        <w:rPr>
          <w:rFonts w:cs="Times New Roman"/>
          <w:lang w:val="en-IN"/>
        </w:rPr>
        <w:t>Device RAM: Minimum 2GB</w:t>
      </w:r>
    </w:p>
    <w:p w14:paraId="1211D94F" w14:textId="77777777" w:rsidR="00B45CF9" w:rsidRPr="00BE700B" w:rsidRDefault="00E80D8A" w:rsidP="00B45CF9">
      <w:pPr>
        <w:pStyle w:val="ListParagraph"/>
        <w:rPr>
          <w:rFonts w:cs="Times New Roman"/>
          <w:lang w:val="en-IN"/>
        </w:rPr>
      </w:pPr>
      <w:r w:rsidRPr="00BE700B">
        <w:rPr>
          <w:rFonts w:cs="Times New Roman"/>
          <w:lang w:val="en-IN"/>
        </w:rPr>
        <w:t>Storage: Minimum 100MB free</w:t>
      </w:r>
    </w:p>
    <w:p w14:paraId="729DCB59" w14:textId="77777777" w:rsidR="00B45CF9" w:rsidRPr="00BE700B" w:rsidRDefault="00E80D8A" w:rsidP="00B45CF9">
      <w:pPr>
        <w:pStyle w:val="ListParagraph"/>
        <w:rPr>
          <w:rFonts w:cs="Times New Roman"/>
          <w:lang w:val="en-IN"/>
        </w:rPr>
      </w:pPr>
      <w:r w:rsidRPr="00BE700B">
        <w:rPr>
          <w:rFonts w:cs="Times New Roman"/>
          <w:lang w:val="en-IN"/>
        </w:rPr>
        <w:t>Camera access (for QR scanner and emergency QR)</w:t>
      </w:r>
    </w:p>
    <w:p w14:paraId="4EFD0190" w14:textId="77777777" w:rsidR="00B45CF9" w:rsidRPr="00BE700B" w:rsidRDefault="00E80D8A" w:rsidP="00B45CF9">
      <w:pPr>
        <w:pStyle w:val="ListParagraph"/>
        <w:rPr>
          <w:rFonts w:cs="Times New Roman"/>
          <w:lang w:val="en-IN"/>
        </w:rPr>
      </w:pPr>
      <w:r w:rsidRPr="00BE700B">
        <w:rPr>
          <w:rFonts w:cs="Times New Roman"/>
          <w:lang w:val="en-IN"/>
        </w:rPr>
        <w:t>Internet: For data sync (optional for extended features)</w:t>
      </w:r>
    </w:p>
    <w:p w14:paraId="1D45F61E" w14:textId="77777777" w:rsidR="00B45CF9" w:rsidRPr="00BE700B" w:rsidRDefault="00E80D8A" w:rsidP="00B45CF9">
      <w:pPr>
        <w:pStyle w:val="ListParagraph"/>
        <w:numPr>
          <w:ilvl w:val="0"/>
          <w:numId w:val="20"/>
        </w:numPr>
        <w:rPr>
          <w:rFonts w:cs="Times New Roman"/>
          <w:b/>
          <w:bCs/>
          <w:lang w:val="en-IN"/>
        </w:rPr>
      </w:pPr>
      <w:r w:rsidRPr="00BE700B">
        <w:rPr>
          <w:rFonts w:cs="Times New Roman"/>
          <w:b/>
          <w:bCs/>
          <w:lang w:val="en-IN"/>
        </w:rPr>
        <w:t>Software Dependencies:</w:t>
      </w:r>
    </w:p>
    <w:p w14:paraId="5D48EFCF" w14:textId="77777777" w:rsidR="00B45CF9" w:rsidRPr="00BE700B" w:rsidRDefault="00E80D8A" w:rsidP="00B45CF9">
      <w:pPr>
        <w:pStyle w:val="ListParagraph"/>
        <w:rPr>
          <w:rFonts w:cs="Times New Roman"/>
          <w:lang w:val="en-IN"/>
        </w:rPr>
      </w:pPr>
      <w:proofErr w:type="spellStart"/>
      <w:r w:rsidRPr="00BE700B">
        <w:rPr>
          <w:rFonts w:cs="Times New Roman"/>
          <w:lang w:val="en-IN"/>
        </w:rPr>
        <w:t>ZXing</w:t>
      </w:r>
      <w:proofErr w:type="spellEnd"/>
      <w:r w:rsidRPr="00BE700B">
        <w:rPr>
          <w:rFonts w:cs="Times New Roman"/>
          <w:lang w:val="en-IN"/>
        </w:rPr>
        <w:t xml:space="preserve"> library (QR code generation &amp; scanning)</w:t>
      </w:r>
    </w:p>
    <w:p w14:paraId="60AA4BFE" w14:textId="77777777" w:rsidR="00B45CF9" w:rsidRPr="00BE700B" w:rsidRDefault="00E80D8A" w:rsidP="00B45CF9">
      <w:pPr>
        <w:pStyle w:val="ListParagraph"/>
        <w:rPr>
          <w:rFonts w:cs="Times New Roman"/>
          <w:lang w:val="en-IN"/>
        </w:rPr>
      </w:pPr>
      <w:r w:rsidRPr="00BE700B">
        <w:rPr>
          <w:rFonts w:cs="Times New Roman"/>
          <w:lang w:val="en-IN"/>
        </w:rPr>
        <w:t>Room Persistence Library (local database)</w:t>
      </w:r>
    </w:p>
    <w:p w14:paraId="50EF86CE" w14:textId="77777777" w:rsidR="00B45CF9" w:rsidRPr="00BE700B" w:rsidRDefault="00E80D8A" w:rsidP="00B45CF9">
      <w:pPr>
        <w:pStyle w:val="ListParagraph"/>
        <w:rPr>
          <w:rFonts w:cs="Times New Roman"/>
          <w:lang w:val="en-IN"/>
        </w:rPr>
      </w:pPr>
      <w:proofErr w:type="spellStart"/>
      <w:r w:rsidRPr="00BE700B">
        <w:rPr>
          <w:rFonts w:cs="Times New Roman"/>
          <w:lang w:val="en-IN"/>
        </w:rPr>
        <w:t>AndroidX</w:t>
      </w:r>
      <w:proofErr w:type="spellEnd"/>
      <w:r w:rsidRPr="00BE700B">
        <w:rPr>
          <w:rFonts w:cs="Times New Roman"/>
          <w:lang w:val="en-IN"/>
        </w:rPr>
        <w:t xml:space="preserve"> Components</w:t>
      </w:r>
    </w:p>
    <w:p w14:paraId="00D39F4D" w14:textId="695A86BA" w:rsidR="00E80D8A" w:rsidRPr="00BE700B" w:rsidRDefault="00E80D8A" w:rsidP="00B45CF9">
      <w:pPr>
        <w:pStyle w:val="ListParagraph"/>
        <w:rPr>
          <w:rFonts w:cs="Times New Roman"/>
          <w:lang w:val="en-IN"/>
        </w:rPr>
      </w:pPr>
      <w:proofErr w:type="spellStart"/>
      <w:r w:rsidRPr="00BE700B">
        <w:rPr>
          <w:rFonts w:cs="Times New Roman"/>
          <w:lang w:val="en-IN"/>
        </w:rPr>
        <w:t>NotificationManager</w:t>
      </w:r>
      <w:proofErr w:type="spellEnd"/>
      <w:r w:rsidRPr="00BE700B">
        <w:rPr>
          <w:rFonts w:cs="Times New Roman"/>
          <w:lang w:val="en-IN"/>
        </w:rPr>
        <w:t xml:space="preserve">, </w:t>
      </w:r>
      <w:proofErr w:type="spellStart"/>
      <w:r w:rsidRPr="00BE700B">
        <w:rPr>
          <w:rFonts w:cs="Times New Roman"/>
          <w:lang w:val="en-IN"/>
        </w:rPr>
        <w:t>AlarmManager</w:t>
      </w:r>
      <w:proofErr w:type="spellEnd"/>
    </w:p>
    <w:p w14:paraId="54038EDC" w14:textId="77777777" w:rsidR="006B13EC" w:rsidRPr="004F6C4F" w:rsidRDefault="00000000" w:rsidP="00961A95">
      <w:pPr>
        <w:jc w:val="both"/>
        <w:rPr>
          <w:rFonts w:cs="Times New Roman"/>
          <w:sz w:val="28"/>
          <w:szCs w:val="28"/>
        </w:rPr>
      </w:pPr>
      <w:r w:rsidRPr="004F6C4F">
        <w:rPr>
          <w:rFonts w:cs="Times New Roman"/>
          <w:b/>
          <w:sz w:val="28"/>
          <w:szCs w:val="28"/>
        </w:rPr>
        <w:t>6. Project Modules / Features</w:t>
      </w:r>
    </w:p>
    <w:p w14:paraId="495B79B5" w14:textId="77777777" w:rsidR="00476B70" w:rsidRDefault="004F6C4F" w:rsidP="00B45CF9">
      <w:pPr>
        <w:rPr>
          <w:rFonts w:cs="Times New Roman"/>
          <w:b/>
          <w:bCs/>
        </w:rPr>
      </w:pPr>
      <w:r>
        <w:rPr>
          <w:rFonts w:cs="Times New Roman"/>
          <w:b/>
          <w:bCs/>
        </w:rPr>
        <w:t>a</w:t>
      </w:r>
      <w:r w:rsidR="00961A95" w:rsidRPr="00BE700B">
        <w:rPr>
          <w:rFonts w:cs="Times New Roman"/>
          <w:b/>
          <w:bCs/>
        </w:rPr>
        <w:t>. Login/Register</w:t>
      </w:r>
    </w:p>
    <w:p w14:paraId="52FB022D" w14:textId="55590273" w:rsidR="00E80D8A" w:rsidRPr="00BE700B" w:rsidRDefault="00961A95" w:rsidP="00476B70">
      <w:pPr>
        <w:jc w:val="both"/>
        <w:rPr>
          <w:rFonts w:cs="Times New Roman"/>
        </w:rPr>
      </w:pPr>
      <w:r w:rsidRPr="00BE700B">
        <w:rPr>
          <w:rFonts w:cs="Times New Roman"/>
        </w:rPr>
        <w:t xml:space="preserve">- Allows </w:t>
      </w:r>
      <w:r w:rsidR="00E80D8A" w:rsidRPr="00BE700B">
        <w:rPr>
          <w:rFonts w:cs="Times New Roman"/>
        </w:rPr>
        <w:t>users to securely log into the app or register as a new user. Credentials stored securely.</w:t>
      </w:r>
    </w:p>
    <w:p w14:paraId="4FEA28EE" w14:textId="5EE194D8" w:rsidR="00E80D8A" w:rsidRPr="00BE700B" w:rsidRDefault="00E80D8A" w:rsidP="00B45CF9">
      <w:pPr>
        <w:rPr>
          <w:rFonts w:cs="Times New Roman"/>
        </w:rPr>
      </w:pPr>
      <w:r w:rsidRPr="00BE700B">
        <w:rPr>
          <w:rFonts w:cs="Times New Roman"/>
        </w:rPr>
        <w:t>- Code snippet:</w:t>
      </w:r>
      <w:r w:rsidR="00BE700B">
        <w:rPr>
          <w:rFonts w:cs="Times New Roman"/>
        </w:rPr>
        <w:br/>
      </w:r>
      <w:r w:rsidRPr="00BE700B">
        <w:rPr>
          <w:rFonts w:cs="Times New Roman"/>
        </w:rPr>
        <w:t>If(</w:t>
      </w:r>
      <w:proofErr w:type="spellStart"/>
      <w:proofErr w:type="gramStart"/>
      <w:r w:rsidRPr="00BE700B">
        <w:rPr>
          <w:rFonts w:cs="Times New Roman"/>
        </w:rPr>
        <w:t>username.equals</w:t>
      </w:r>
      <w:proofErr w:type="spellEnd"/>
      <w:proofErr w:type="gramEnd"/>
      <w:r w:rsidRPr="00BE700B">
        <w:rPr>
          <w:rFonts w:cs="Times New Roman"/>
        </w:rPr>
        <w:t>(</w:t>
      </w:r>
      <w:proofErr w:type="spellStart"/>
      <w:r w:rsidRPr="00BE700B">
        <w:rPr>
          <w:rFonts w:cs="Times New Roman"/>
        </w:rPr>
        <w:t>storedUsername</w:t>
      </w:r>
      <w:proofErr w:type="spellEnd"/>
      <w:r w:rsidRPr="00BE700B">
        <w:rPr>
          <w:rFonts w:cs="Times New Roman"/>
        </w:rPr>
        <w:t xml:space="preserve">) &amp;&amp; </w:t>
      </w:r>
      <w:proofErr w:type="spellStart"/>
      <w:proofErr w:type="gramStart"/>
      <w:r w:rsidRPr="00BE700B">
        <w:rPr>
          <w:rFonts w:cs="Times New Roman"/>
        </w:rPr>
        <w:t>password.equals</w:t>
      </w:r>
      <w:proofErr w:type="spellEnd"/>
      <w:proofErr w:type="gramEnd"/>
      <w:r w:rsidRPr="00BE700B">
        <w:rPr>
          <w:rFonts w:cs="Times New Roman"/>
        </w:rPr>
        <w:t>(</w:t>
      </w:r>
      <w:proofErr w:type="spellStart"/>
      <w:r w:rsidRPr="00BE700B">
        <w:rPr>
          <w:rFonts w:cs="Times New Roman"/>
        </w:rPr>
        <w:t>storesPassword</w:t>
      </w:r>
      <w:proofErr w:type="spellEnd"/>
      <w:r w:rsidRPr="00BE700B">
        <w:rPr>
          <w:rFonts w:cs="Times New Roman"/>
        </w:rPr>
        <w:t>)) {</w:t>
      </w:r>
      <w:r w:rsidR="00BE700B">
        <w:rPr>
          <w:rFonts w:cs="Times New Roman"/>
        </w:rPr>
        <w:br/>
      </w:r>
      <w:r w:rsidRPr="00BE700B">
        <w:rPr>
          <w:rFonts w:cs="Times New Roman"/>
        </w:rPr>
        <w:t>//Login success</w:t>
      </w:r>
      <w:r w:rsidR="00BE700B">
        <w:rPr>
          <w:rFonts w:cs="Times New Roman"/>
        </w:rPr>
        <w:br/>
      </w:r>
      <w:r w:rsidRPr="00BE700B">
        <w:rPr>
          <w:rFonts w:cs="Times New Roman"/>
        </w:rPr>
        <w:t>}</w:t>
      </w:r>
    </w:p>
    <w:p w14:paraId="4F8AB96F" w14:textId="48887A80" w:rsidR="006E2A9D" w:rsidRPr="00BE700B" w:rsidRDefault="006E2A9D" w:rsidP="00B45CF9">
      <w:pPr>
        <w:rPr>
          <w:rFonts w:cs="Times New Roman"/>
        </w:rPr>
      </w:pPr>
      <w:r w:rsidRPr="00BE700B">
        <w:rPr>
          <w:rFonts w:cs="Times New Roman"/>
          <w:noProof/>
        </w:rPr>
        <w:lastRenderedPageBreak/>
        <w:drawing>
          <wp:inline distT="0" distB="0" distL="0" distR="0" wp14:anchorId="162AB398" wp14:editId="73A8B7B6">
            <wp:extent cx="1486512" cy="3188016"/>
            <wp:effectExtent l="0" t="0" r="0" b="0"/>
            <wp:docPr id="1708753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2657" cy="3222640"/>
                    </a:xfrm>
                    <a:prstGeom prst="rect">
                      <a:avLst/>
                    </a:prstGeom>
                    <a:noFill/>
                    <a:ln>
                      <a:noFill/>
                    </a:ln>
                  </pic:spPr>
                </pic:pic>
              </a:graphicData>
            </a:graphic>
          </wp:inline>
        </w:drawing>
      </w:r>
    </w:p>
    <w:p w14:paraId="5A6C0AC8" w14:textId="77777777" w:rsidR="00476B70" w:rsidRDefault="004F6C4F" w:rsidP="00B45CF9">
      <w:pPr>
        <w:rPr>
          <w:rFonts w:cs="Times New Roman"/>
          <w:b/>
          <w:bCs/>
        </w:rPr>
      </w:pPr>
      <w:r>
        <w:rPr>
          <w:rFonts w:cs="Times New Roman"/>
          <w:b/>
          <w:bCs/>
        </w:rPr>
        <w:t>b</w:t>
      </w:r>
      <w:r w:rsidR="00961A95" w:rsidRPr="00BE700B">
        <w:rPr>
          <w:rFonts w:cs="Times New Roman"/>
          <w:b/>
          <w:bCs/>
        </w:rPr>
        <w:t>. Home Screen</w:t>
      </w:r>
    </w:p>
    <w:p w14:paraId="017D39AA" w14:textId="7DE671B8" w:rsidR="00BE700B" w:rsidRPr="00476B70" w:rsidRDefault="00961A95" w:rsidP="00476B70">
      <w:pPr>
        <w:jc w:val="both"/>
        <w:rPr>
          <w:rFonts w:cs="Times New Roman"/>
          <w:b/>
          <w:bCs/>
        </w:rPr>
      </w:pPr>
      <w:r w:rsidRPr="00BE700B">
        <w:rPr>
          <w:rFonts w:cs="Times New Roman"/>
        </w:rPr>
        <w:t xml:space="preserve">- </w:t>
      </w:r>
      <w:r w:rsidR="00BE700B" w:rsidRPr="00BE700B">
        <w:rPr>
          <w:rFonts w:cs="Times New Roman"/>
        </w:rPr>
        <w:t>Acts as a dashboard to navigate to all modules like Health Records, Medication, Appointments, Family Mode, Emergency QR, and Profile.</w:t>
      </w:r>
    </w:p>
    <w:p w14:paraId="18153E56" w14:textId="4822D063" w:rsidR="006B13EC" w:rsidRPr="00BE700B" w:rsidRDefault="00BE700B" w:rsidP="00476B70">
      <w:pPr>
        <w:jc w:val="both"/>
        <w:rPr>
          <w:rFonts w:cs="Times New Roman"/>
        </w:rPr>
      </w:pPr>
      <w:r w:rsidRPr="00BE700B">
        <w:rPr>
          <w:rFonts w:cs="Times New Roman"/>
        </w:rPr>
        <w:t xml:space="preserve">- </w:t>
      </w:r>
      <w:r w:rsidRPr="00BE700B">
        <w:rPr>
          <w:rFonts w:cs="Times New Roman"/>
        </w:rPr>
        <w:t>Key Features:</w:t>
      </w:r>
      <w:r w:rsidRPr="00BE700B">
        <w:rPr>
          <w:rFonts w:cs="Times New Roman"/>
        </w:rPr>
        <w:t xml:space="preserve"> </w:t>
      </w:r>
      <w:r w:rsidRPr="00BE700B">
        <w:rPr>
          <w:rFonts w:cs="Times New Roman"/>
        </w:rPr>
        <w:t>Tab-based layout</w:t>
      </w:r>
      <w:r w:rsidRPr="00BE700B">
        <w:rPr>
          <w:rFonts w:cs="Times New Roman"/>
        </w:rPr>
        <w:t xml:space="preserve"> and </w:t>
      </w:r>
      <w:r w:rsidRPr="00BE700B">
        <w:rPr>
          <w:rFonts w:cs="Times New Roman"/>
        </w:rPr>
        <w:t>Clickable cards for navigation</w:t>
      </w:r>
    </w:p>
    <w:p w14:paraId="14875120" w14:textId="0CE04C93" w:rsidR="00BE700B" w:rsidRPr="00BE700B" w:rsidRDefault="00BE700B" w:rsidP="00BE700B">
      <w:pPr>
        <w:rPr>
          <w:rFonts w:cs="Times New Roman"/>
        </w:rPr>
      </w:pPr>
      <w:r w:rsidRPr="00BE700B">
        <w:rPr>
          <w:rFonts w:cs="Times New Roman"/>
          <w:noProof/>
        </w:rPr>
        <w:drawing>
          <wp:inline distT="0" distB="0" distL="0" distR="0" wp14:anchorId="4FCB0A44" wp14:editId="451B6793">
            <wp:extent cx="1579419" cy="3385590"/>
            <wp:effectExtent l="0" t="0" r="1905" b="5715"/>
            <wp:docPr id="7739563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4966" cy="3440353"/>
                    </a:xfrm>
                    <a:prstGeom prst="rect">
                      <a:avLst/>
                    </a:prstGeom>
                    <a:noFill/>
                    <a:ln>
                      <a:noFill/>
                    </a:ln>
                  </pic:spPr>
                </pic:pic>
              </a:graphicData>
            </a:graphic>
          </wp:inline>
        </w:drawing>
      </w:r>
    </w:p>
    <w:p w14:paraId="78F748FE" w14:textId="3880D4AC" w:rsidR="00BE700B" w:rsidRPr="00BE700B" w:rsidRDefault="004F6C4F" w:rsidP="00BE700B">
      <w:pPr>
        <w:rPr>
          <w:rFonts w:cs="Times New Roman"/>
          <w:b/>
          <w:bCs/>
        </w:rPr>
      </w:pPr>
      <w:r>
        <w:rPr>
          <w:rFonts w:cs="Times New Roman"/>
          <w:b/>
          <w:bCs/>
        </w:rPr>
        <w:lastRenderedPageBreak/>
        <w:t>c</w:t>
      </w:r>
      <w:r w:rsidR="00BE700B" w:rsidRPr="00BE700B">
        <w:rPr>
          <w:rFonts w:cs="Times New Roman"/>
          <w:b/>
          <w:bCs/>
        </w:rPr>
        <w:t xml:space="preserve">. </w:t>
      </w:r>
      <w:r w:rsidR="00BE700B" w:rsidRPr="00BE700B">
        <w:rPr>
          <w:rFonts w:cs="Times New Roman"/>
          <w:b/>
          <w:bCs/>
        </w:rPr>
        <w:t>Encrypted Health Records</w:t>
      </w:r>
    </w:p>
    <w:p w14:paraId="3861DF49" w14:textId="2AA0BCAD" w:rsidR="00BE700B" w:rsidRPr="00BE700B" w:rsidRDefault="00BE700B" w:rsidP="00476B70">
      <w:pPr>
        <w:jc w:val="both"/>
        <w:rPr>
          <w:rFonts w:cs="Times New Roman"/>
        </w:rPr>
      </w:pPr>
      <w:r w:rsidRPr="00BE700B">
        <w:rPr>
          <w:rFonts w:cs="Times New Roman"/>
        </w:rPr>
        <w:t xml:space="preserve">- </w:t>
      </w:r>
      <w:r w:rsidRPr="00BE700B">
        <w:rPr>
          <w:rFonts w:cs="Times New Roman"/>
        </w:rPr>
        <w:t>Users can add, view, and delete personal medical records. All data is encrypted using custom AES logic before saving to Room DB.</w:t>
      </w:r>
    </w:p>
    <w:p w14:paraId="59B571A3" w14:textId="51CBE748" w:rsidR="00BE700B" w:rsidRPr="00BE700B" w:rsidRDefault="00BE700B" w:rsidP="00BE700B">
      <w:pPr>
        <w:rPr>
          <w:rFonts w:cs="Times New Roman"/>
        </w:rPr>
      </w:pPr>
      <w:r w:rsidRPr="00BE700B">
        <w:rPr>
          <w:rFonts w:cs="Times New Roman"/>
        </w:rPr>
        <w:t>- Code</w:t>
      </w:r>
      <w:r w:rsidRPr="00BE700B">
        <w:rPr>
          <w:rFonts w:cs="Times New Roman"/>
        </w:rPr>
        <w:t xml:space="preserve"> Snippet:</w:t>
      </w:r>
      <w:r>
        <w:rPr>
          <w:rFonts w:cs="Times New Roman"/>
        </w:rPr>
        <w:br/>
      </w:r>
      <w:r w:rsidRPr="00BE700B">
        <w:rPr>
          <w:rFonts w:cs="Times New Roman"/>
        </w:rPr>
        <w:t xml:space="preserve">String encrypted = </w:t>
      </w:r>
      <w:proofErr w:type="spellStart"/>
      <w:r w:rsidRPr="00BE700B">
        <w:rPr>
          <w:rFonts w:cs="Times New Roman"/>
        </w:rPr>
        <w:t>EncryptionUtil.encrypt</w:t>
      </w:r>
      <w:proofErr w:type="spellEnd"/>
      <w:r w:rsidRPr="00BE700B">
        <w:rPr>
          <w:rFonts w:cs="Times New Roman"/>
        </w:rPr>
        <w:t>("Blood Pressure: 120/80"</w:t>
      </w:r>
      <w:proofErr w:type="gramStart"/>
      <w:r w:rsidRPr="00BE700B">
        <w:rPr>
          <w:rFonts w:cs="Times New Roman"/>
        </w:rPr>
        <w:t>);</w:t>
      </w:r>
      <w:proofErr w:type="gramEnd"/>
    </w:p>
    <w:p w14:paraId="670E8560" w14:textId="77777777" w:rsidR="00476B70" w:rsidRDefault="004F6C4F" w:rsidP="00BE700B">
      <w:pPr>
        <w:rPr>
          <w:rFonts w:cs="Times New Roman"/>
          <w:b/>
          <w:bCs/>
        </w:rPr>
      </w:pPr>
      <w:r>
        <w:rPr>
          <w:rFonts w:cs="Times New Roman"/>
          <w:b/>
          <w:bCs/>
        </w:rPr>
        <w:t>d</w:t>
      </w:r>
      <w:r w:rsidR="00BE700B" w:rsidRPr="00BE700B">
        <w:rPr>
          <w:rFonts w:cs="Times New Roman"/>
          <w:b/>
          <w:bCs/>
        </w:rPr>
        <w:t xml:space="preserve">. </w:t>
      </w:r>
      <w:r w:rsidR="00BE700B" w:rsidRPr="00BE700B">
        <w:rPr>
          <w:rFonts w:cs="Times New Roman"/>
          <w:b/>
          <w:bCs/>
        </w:rPr>
        <w:t>Medication Reminder + Refill Alerts</w:t>
      </w:r>
    </w:p>
    <w:p w14:paraId="11F09D2A" w14:textId="331F9728" w:rsidR="00BE700B" w:rsidRDefault="00000000" w:rsidP="00476B70">
      <w:pPr>
        <w:jc w:val="both"/>
        <w:rPr>
          <w:rFonts w:cs="Times New Roman"/>
        </w:rPr>
      </w:pPr>
      <w:r w:rsidRPr="00BE700B">
        <w:rPr>
          <w:rFonts w:cs="Times New Roman"/>
        </w:rPr>
        <w:t xml:space="preserve">- </w:t>
      </w:r>
      <w:r w:rsidR="00BE700B" w:rsidRPr="00BE700B">
        <w:rPr>
          <w:rFonts w:cs="Times New Roman"/>
        </w:rPr>
        <w:t xml:space="preserve">Allows users to set reminders for medication with dosage, time, and frequency. Sends notifications using </w:t>
      </w:r>
      <w:proofErr w:type="spellStart"/>
      <w:r w:rsidR="00BE700B" w:rsidRPr="00BE700B">
        <w:rPr>
          <w:rFonts w:cs="Times New Roman"/>
        </w:rPr>
        <w:t>AlarmManager</w:t>
      </w:r>
      <w:proofErr w:type="spellEnd"/>
      <w:r w:rsidR="00BE700B" w:rsidRPr="00BE700B">
        <w:rPr>
          <w:rFonts w:cs="Times New Roman"/>
        </w:rPr>
        <w:t>.</w:t>
      </w:r>
    </w:p>
    <w:p w14:paraId="541F2564" w14:textId="77777777" w:rsidR="004F6C4F" w:rsidRDefault="00BE700B" w:rsidP="004F6C4F">
      <w:pPr>
        <w:rPr>
          <w:rFonts w:cs="Times New Roman"/>
        </w:rPr>
      </w:pPr>
      <w:r>
        <w:rPr>
          <w:rFonts w:cs="Times New Roman"/>
        </w:rPr>
        <w:t>- Code Snippet:</w:t>
      </w:r>
      <w:r w:rsidR="004F6C4F">
        <w:rPr>
          <w:rFonts w:cs="Times New Roman"/>
        </w:rPr>
        <w:br/>
      </w:r>
      <w:proofErr w:type="spellStart"/>
      <w:r w:rsidR="004F6C4F" w:rsidRPr="004F6C4F">
        <w:rPr>
          <w:rFonts w:cs="Times New Roman"/>
        </w:rPr>
        <w:t>AlarmManager</w:t>
      </w:r>
      <w:proofErr w:type="spellEnd"/>
      <w:r w:rsidR="004F6C4F" w:rsidRPr="004F6C4F">
        <w:rPr>
          <w:rFonts w:cs="Times New Roman"/>
        </w:rPr>
        <w:t xml:space="preserve"> am = (</w:t>
      </w:r>
      <w:proofErr w:type="spellStart"/>
      <w:r w:rsidR="004F6C4F" w:rsidRPr="004F6C4F">
        <w:rPr>
          <w:rFonts w:cs="Times New Roman"/>
        </w:rPr>
        <w:t>AlarmManager</w:t>
      </w:r>
      <w:proofErr w:type="spellEnd"/>
      <w:r w:rsidR="004F6C4F" w:rsidRPr="004F6C4F">
        <w:rPr>
          <w:rFonts w:cs="Times New Roman"/>
        </w:rPr>
        <w:t xml:space="preserve">) </w:t>
      </w:r>
      <w:proofErr w:type="spellStart"/>
      <w:proofErr w:type="gramStart"/>
      <w:r w:rsidR="004F6C4F" w:rsidRPr="004F6C4F">
        <w:rPr>
          <w:rFonts w:cs="Times New Roman"/>
        </w:rPr>
        <w:t>getSystemService</w:t>
      </w:r>
      <w:proofErr w:type="spellEnd"/>
      <w:r w:rsidR="004F6C4F" w:rsidRPr="004F6C4F">
        <w:rPr>
          <w:rFonts w:cs="Times New Roman"/>
        </w:rPr>
        <w:t>(</w:t>
      </w:r>
      <w:proofErr w:type="gramEnd"/>
      <w:r w:rsidR="004F6C4F" w:rsidRPr="004F6C4F">
        <w:rPr>
          <w:rFonts w:cs="Times New Roman"/>
        </w:rPr>
        <w:t>ALARM_SERVICE);</w:t>
      </w:r>
      <w:r w:rsidR="004F6C4F">
        <w:rPr>
          <w:rFonts w:cs="Times New Roman"/>
        </w:rPr>
        <w:br/>
      </w:r>
      <w:proofErr w:type="spellStart"/>
      <w:proofErr w:type="gramStart"/>
      <w:r w:rsidR="004F6C4F" w:rsidRPr="004F6C4F">
        <w:rPr>
          <w:rFonts w:cs="Times New Roman"/>
        </w:rPr>
        <w:t>am.setExact</w:t>
      </w:r>
      <w:proofErr w:type="spellEnd"/>
      <w:proofErr w:type="gramEnd"/>
      <w:r w:rsidR="004F6C4F" w:rsidRPr="004F6C4F">
        <w:rPr>
          <w:rFonts w:cs="Times New Roman"/>
        </w:rPr>
        <w:t>(</w:t>
      </w:r>
      <w:proofErr w:type="spellStart"/>
      <w:r w:rsidR="004F6C4F" w:rsidRPr="004F6C4F">
        <w:rPr>
          <w:rFonts w:cs="Times New Roman"/>
        </w:rPr>
        <w:t>AlarmManager.RTC_WAKEUP</w:t>
      </w:r>
      <w:proofErr w:type="spellEnd"/>
      <w:r w:rsidR="004F6C4F" w:rsidRPr="004F6C4F">
        <w:rPr>
          <w:rFonts w:cs="Times New Roman"/>
        </w:rPr>
        <w:t xml:space="preserve">, </w:t>
      </w:r>
      <w:proofErr w:type="spellStart"/>
      <w:r w:rsidR="004F6C4F" w:rsidRPr="004F6C4F">
        <w:rPr>
          <w:rFonts w:cs="Times New Roman"/>
        </w:rPr>
        <w:t>timeInMillis</w:t>
      </w:r>
      <w:proofErr w:type="spellEnd"/>
      <w:r w:rsidR="004F6C4F" w:rsidRPr="004F6C4F">
        <w:rPr>
          <w:rFonts w:cs="Times New Roman"/>
        </w:rPr>
        <w:t xml:space="preserve">, </w:t>
      </w:r>
      <w:proofErr w:type="spellStart"/>
      <w:r w:rsidR="004F6C4F" w:rsidRPr="004F6C4F">
        <w:rPr>
          <w:rFonts w:cs="Times New Roman"/>
        </w:rPr>
        <w:t>pendingIntent</w:t>
      </w:r>
      <w:proofErr w:type="spellEnd"/>
      <w:proofErr w:type="gramStart"/>
      <w:r w:rsidR="004F6C4F" w:rsidRPr="004F6C4F">
        <w:rPr>
          <w:rFonts w:cs="Times New Roman"/>
        </w:rPr>
        <w:t>);</w:t>
      </w:r>
      <w:proofErr w:type="gramEnd"/>
    </w:p>
    <w:p w14:paraId="6B173FDB" w14:textId="7206B18C" w:rsidR="00BE700B" w:rsidRDefault="004F6C4F" w:rsidP="00BE700B">
      <w:pPr>
        <w:rPr>
          <w:rFonts w:cs="Times New Roman"/>
        </w:rPr>
      </w:pPr>
      <w:r>
        <w:rPr>
          <w:noProof/>
        </w:rPr>
        <w:drawing>
          <wp:inline distT="0" distB="0" distL="0" distR="0" wp14:anchorId="1E7BC888" wp14:editId="314FCAB9">
            <wp:extent cx="1623427" cy="3429442"/>
            <wp:effectExtent l="0" t="0" r="0" b="0"/>
            <wp:docPr id="17180857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3328" cy="3471483"/>
                    </a:xfrm>
                    <a:prstGeom prst="rect">
                      <a:avLst/>
                    </a:prstGeom>
                    <a:noFill/>
                    <a:ln>
                      <a:noFill/>
                    </a:ln>
                  </pic:spPr>
                </pic:pic>
              </a:graphicData>
            </a:graphic>
          </wp:inline>
        </w:drawing>
      </w:r>
    </w:p>
    <w:p w14:paraId="01DFFA80" w14:textId="77777777" w:rsidR="00476B70" w:rsidRDefault="004F6C4F" w:rsidP="00476B70">
      <w:pPr>
        <w:jc w:val="both"/>
        <w:rPr>
          <w:rFonts w:cs="Times New Roman"/>
          <w:b/>
          <w:bCs/>
        </w:rPr>
      </w:pPr>
      <w:r>
        <w:rPr>
          <w:rFonts w:cs="Times New Roman"/>
          <w:b/>
          <w:bCs/>
        </w:rPr>
        <w:t>e</w:t>
      </w:r>
      <w:r w:rsidRPr="004F6C4F">
        <w:rPr>
          <w:rFonts w:cs="Times New Roman"/>
          <w:b/>
          <w:bCs/>
        </w:rPr>
        <w:t xml:space="preserve">. </w:t>
      </w:r>
      <w:r>
        <w:rPr>
          <w:rFonts w:cs="Times New Roman"/>
          <w:b/>
          <w:bCs/>
        </w:rPr>
        <w:t>Appointment Tracker</w:t>
      </w:r>
    </w:p>
    <w:p w14:paraId="03E95AE6" w14:textId="0899B1E2" w:rsidR="004F6C4F" w:rsidRDefault="00000000" w:rsidP="00476B70">
      <w:pPr>
        <w:jc w:val="both"/>
        <w:rPr>
          <w:rFonts w:cs="Times New Roman"/>
        </w:rPr>
      </w:pPr>
      <w:r w:rsidRPr="00BE700B">
        <w:rPr>
          <w:rFonts w:cs="Times New Roman"/>
        </w:rPr>
        <w:t xml:space="preserve">- </w:t>
      </w:r>
      <w:r w:rsidR="004F6C4F" w:rsidRPr="004F6C4F">
        <w:rPr>
          <w:rFonts w:cs="Times New Roman"/>
        </w:rPr>
        <w:t>Lets users save upcoming doctor appointments with doctor name, hospital, and date/time.</w:t>
      </w:r>
    </w:p>
    <w:p w14:paraId="19E1B024" w14:textId="77777777" w:rsidR="004F6C4F" w:rsidRDefault="004F6C4F" w:rsidP="00476B70">
      <w:pPr>
        <w:jc w:val="both"/>
        <w:rPr>
          <w:rFonts w:cs="Times New Roman"/>
        </w:rPr>
      </w:pPr>
      <w:r>
        <w:rPr>
          <w:rFonts w:cs="Times New Roman"/>
        </w:rPr>
        <w:lastRenderedPageBreak/>
        <w:t xml:space="preserve">- </w:t>
      </w:r>
      <w:r w:rsidRPr="004F6C4F">
        <w:rPr>
          <w:rFonts w:cs="Times New Roman"/>
        </w:rPr>
        <w:t>Note: Uses Room DB to persist entries.</w:t>
      </w:r>
    </w:p>
    <w:p w14:paraId="5BCA7A61" w14:textId="77777777" w:rsidR="004F6C4F" w:rsidRDefault="004F6C4F" w:rsidP="00B45CF9">
      <w:pPr>
        <w:rPr>
          <w:rFonts w:cs="Times New Roman"/>
        </w:rPr>
      </w:pPr>
      <w:r>
        <w:rPr>
          <w:noProof/>
        </w:rPr>
        <w:drawing>
          <wp:inline distT="0" distB="0" distL="0" distR="0" wp14:anchorId="05553177" wp14:editId="7B6509D0">
            <wp:extent cx="1564749" cy="3348606"/>
            <wp:effectExtent l="0" t="0" r="0" b="4445"/>
            <wp:docPr id="20254813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3121" cy="3387922"/>
                    </a:xfrm>
                    <a:prstGeom prst="rect">
                      <a:avLst/>
                    </a:prstGeom>
                    <a:noFill/>
                    <a:ln>
                      <a:noFill/>
                    </a:ln>
                  </pic:spPr>
                </pic:pic>
              </a:graphicData>
            </a:graphic>
          </wp:inline>
        </w:drawing>
      </w:r>
    </w:p>
    <w:p w14:paraId="32ABD597" w14:textId="53675B66" w:rsidR="004F6C4F" w:rsidRDefault="004F6C4F" w:rsidP="004F6C4F">
      <w:pPr>
        <w:rPr>
          <w:rFonts w:cs="Times New Roman"/>
          <w:b/>
          <w:bCs/>
        </w:rPr>
      </w:pPr>
      <w:r>
        <w:rPr>
          <w:rFonts w:cs="Times New Roman"/>
          <w:b/>
          <w:bCs/>
        </w:rPr>
        <w:t>f</w:t>
      </w:r>
      <w:r w:rsidRPr="004F6C4F">
        <w:rPr>
          <w:rFonts w:cs="Times New Roman"/>
          <w:b/>
          <w:bCs/>
        </w:rPr>
        <w:t xml:space="preserve">. </w:t>
      </w:r>
      <w:r w:rsidRPr="004F6C4F">
        <w:rPr>
          <w:rFonts w:cs="Times New Roman"/>
          <w:b/>
          <w:bCs/>
        </w:rPr>
        <w:t>Family Mode</w:t>
      </w:r>
    </w:p>
    <w:p w14:paraId="4BB988AE" w14:textId="55F2DB39" w:rsidR="004F6C4F" w:rsidRPr="004F6C4F" w:rsidRDefault="004F6C4F" w:rsidP="00476B70">
      <w:pPr>
        <w:jc w:val="both"/>
        <w:rPr>
          <w:rFonts w:cs="Times New Roman"/>
        </w:rPr>
      </w:pPr>
      <w:r>
        <w:rPr>
          <w:rFonts w:cs="Times New Roman"/>
          <w:b/>
          <w:bCs/>
        </w:rPr>
        <w:t xml:space="preserve">- </w:t>
      </w:r>
      <w:r w:rsidRPr="004F6C4F">
        <w:rPr>
          <w:rFonts w:cs="Times New Roman"/>
        </w:rPr>
        <w:t>Users can store and view encrypted health records of family members.</w:t>
      </w:r>
    </w:p>
    <w:p w14:paraId="086832F7" w14:textId="69AC47AA" w:rsidR="006B13EC" w:rsidRDefault="004F6C4F" w:rsidP="004F6C4F">
      <w:pPr>
        <w:rPr>
          <w:rFonts w:cs="Times New Roman"/>
        </w:rPr>
      </w:pPr>
      <w:r>
        <w:rPr>
          <w:noProof/>
        </w:rPr>
        <w:drawing>
          <wp:inline distT="0" distB="0" distL="0" distR="0" wp14:anchorId="0971759C" wp14:editId="767B5D1C">
            <wp:extent cx="1584308" cy="3402257"/>
            <wp:effectExtent l="0" t="0" r="0" b="8255"/>
            <wp:docPr id="4015548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4308" cy="3402257"/>
                    </a:xfrm>
                    <a:prstGeom prst="rect">
                      <a:avLst/>
                    </a:prstGeom>
                    <a:noFill/>
                    <a:ln>
                      <a:noFill/>
                    </a:ln>
                  </pic:spPr>
                </pic:pic>
              </a:graphicData>
            </a:graphic>
          </wp:inline>
        </w:drawing>
      </w:r>
    </w:p>
    <w:p w14:paraId="4ED36E6B" w14:textId="53BCEDDA" w:rsidR="004F6C4F" w:rsidRDefault="004F6C4F" w:rsidP="004F6C4F">
      <w:pPr>
        <w:rPr>
          <w:rFonts w:cs="Times New Roman"/>
          <w:b/>
          <w:bCs/>
        </w:rPr>
      </w:pPr>
      <w:r>
        <w:rPr>
          <w:rFonts w:cs="Times New Roman"/>
          <w:b/>
          <w:bCs/>
        </w:rPr>
        <w:lastRenderedPageBreak/>
        <w:t>g. Emergency QR Code</w:t>
      </w:r>
    </w:p>
    <w:p w14:paraId="148EDCAF" w14:textId="77777777" w:rsidR="004F6C4F" w:rsidRDefault="004F6C4F" w:rsidP="00476B70">
      <w:pPr>
        <w:jc w:val="both"/>
        <w:rPr>
          <w:rFonts w:cs="Times New Roman"/>
        </w:rPr>
      </w:pPr>
      <w:r>
        <w:rPr>
          <w:rFonts w:cs="Times New Roman"/>
          <w:b/>
          <w:bCs/>
        </w:rPr>
        <w:t xml:space="preserve">- </w:t>
      </w:r>
      <w:r w:rsidRPr="004F6C4F">
        <w:rPr>
          <w:rFonts w:cs="Times New Roman"/>
        </w:rPr>
        <w:t>Generates a QR code containing name, blood group, allergies, and emergency contact. Can be saved as a PDF.</w:t>
      </w:r>
    </w:p>
    <w:p w14:paraId="0531B5DF" w14:textId="34BB9B85" w:rsidR="004F6C4F" w:rsidRDefault="004F6C4F" w:rsidP="004F6C4F">
      <w:pPr>
        <w:rPr>
          <w:rFonts w:cs="Times New Roman"/>
        </w:rPr>
      </w:pPr>
      <w:r>
        <w:rPr>
          <w:rFonts w:cs="Times New Roman"/>
        </w:rPr>
        <w:t xml:space="preserve">- Code Snippet: </w:t>
      </w:r>
      <w:r>
        <w:rPr>
          <w:rFonts w:cs="Times New Roman"/>
        </w:rPr>
        <w:br/>
      </w:r>
      <w:proofErr w:type="spellStart"/>
      <w:r w:rsidRPr="004F6C4F">
        <w:rPr>
          <w:rFonts w:cs="Times New Roman"/>
        </w:rPr>
        <w:t>QRCodeWriter</w:t>
      </w:r>
      <w:proofErr w:type="spellEnd"/>
      <w:r w:rsidRPr="004F6C4F">
        <w:rPr>
          <w:rFonts w:cs="Times New Roman"/>
        </w:rPr>
        <w:t xml:space="preserve"> writer = new </w:t>
      </w:r>
      <w:proofErr w:type="spellStart"/>
      <w:proofErr w:type="gramStart"/>
      <w:r w:rsidRPr="004F6C4F">
        <w:rPr>
          <w:rFonts w:cs="Times New Roman"/>
        </w:rPr>
        <w:t>QRCodeWriter</w:t>
      </w:r>
      <w:proofErr w:type="spellEnd"/>
      <w:r w:rsidRPr="004F6C4F">
        <w:rPr>
          <w:rFonts w:cs="Times New Roman"/>
        </w:rPr>
        <w:t>(</w:t>
      </w:r>
      <w:proofErr w:type="gramEnd"/>
      <w:r w:rsidRPr="004F6C4F">
        <w:rPr>
          <w:rFonts w:cs="Times New Roman"/>
        </w:rPr>
        <w:t>);</w:t>
      </w:r>
      <w:r>
        <w:rPr>
          <w:rFonts w:cs="Times New Roman"/>
        </w:rPr>
        <w:br/>
      </w:r>
      <w:proofErr w:type="spellStart"/>
      <w:r w:rsidRPr="004F6C4F">
        <w:rPr>
          <w:rFonts w:cs="Times New Roman"/>
        </w:rPr>
        <w:t>BitMatrix</w:t>
      </w:r>
      <w:proofErr w:type="spellEnd"/>
      <w:r w:rsidRPr="004F6C4F">
        <w:rPr>
          <w:rFonts w:cs="Times New Roman"/>
        </w:rPr>
        <w:t xml:space="preserve"> matrix = </w:t>
      </w:r>
      <w:proofErr w:type="spellStart"/>
      <w:proofErr w:type="gramStart"/>
      <w:r w:rsidRPr="004F6C4F">
        <w:rPr>
          <w:rFonts w:cs="Times New Roman"/>
        </w:rPr>
        <w:t>writer.encode</w:t>
      </w:r>
      <w:proofErr w:type="spellEnd"/>
      <w:proofErr w:type="gramEnd"/>
      <w:r w:rsidRPr="004F6C4F">
        <w:rPr>
          <w:rFonts w:cs="Times New Roman"/>
        </w:rPr>
        <w:t xml:space="preserve">(data, </w:t>
      </w:r>
      <w:proofErr w:type="spellStart"/>
      <w:r w:rsidRPr="004F6C4F">
        <w:rPr>
          <w:rFonts w:cs="Times New Roman"/>
        </w:rPr>
        <w:t>BarcodeFormat.QR_CODE</w:t>
      </w:r>
      <w:proofErr w:type="spellEnd"/>
      <w:r w:rsidRPr="004F6C4F">
        <w:rPr>
          <w:rFonts w:cs="Times New Roman"/>
        </w:rPr>
        <w:t>, 500, 500</w:t>
      </w:r>
      <w:proofErr w:type="gramStart"/>
      <w:r w:rsidRPr="004F6C4F">
        <w:rPr>
          <w:rFonts w:cs="Times New Roman"/>
        </w:rPr>
        <w:t>);</w:t>
      </w:r>
      <w:proofErr w:type="gramEnd"/>
      <w:r>
        <w:rPr>
          <w:rFonts w:cs="Times New Roman"/>
        </w:rPr>
        <w:t xml:space="preserve"> </w:t>
      </w:r>
    </w:p>
    <w:p w14:paraId="61616B76" w14:textId="0489781F" w:rsidR="004F6C4F" w:rsidRDefault="004F6C4F" w:rsidP="004F6C4F">
      <w:pPr>
        <w:rPr>
          <w:rFonts w:cs="Times New Roman"/>
        </w:rPr>
      </w:pPr>
      <w:r>
        <w:rPr>
          <w:noProof/>
        </w:rPr>
        <w:drawing>
          <wp:inline distT="0" distB="0" distL="0" distR="0" wp14:anchorId="4B5DFEF7" wp14:editId="7C3FB88D">
            <wp:extent cx="1624954" cy="3432667"/>
            <wp:effectExtent l="0" t="0" r="0" b="0"/>
            <wp:docPr id="4089820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H="1">
                      <a:off x="0" y="0"/>
                      <a:ext cx="1624954" cy="3432667"/>
                    </a:xfrm>
                    <a:prstGeom prst="rect">
                      <a:avLst/>
                    </a:prstGeom>
                    <a:noFill/>
                    <a:ln>
                      <a:noFill/>
                    </a:ln>
                  </pic:spPr>
                </pic:pic>
              </a:graphicData>
            </a:graphic>
          </wp:inline>
        </w:drawing>
      </w:r>
    </w:p>
    <w:p w14:paraId="20FFBAC3" w14:textId="48208266" w:rsidR="004F6C4F" w:rsidRDefault="004F6C4F" w:rsidP="004F6C4F">
      <w:pPr>
        <w:rPr>
          <w:rFonts w:cs="Times New Roman"/>
          <w:b/>
          <w:bCs/>
        </w:rPr>
      </w:pPr>
      <w:r>
        <w:rPr>
          <w:rFonts w:cs="Times New Roman"/>
          <w:b/>
          <w:bCs/>
        </w:rPr>
        <w:t>h. Profile Management</w:t>
      </w:r>
    </w:p>
    <w:p w14:paraId="14147D97" w14:textId="365B6CC3" w:rsidR="004F6C4F" w:rsidRPr="004F6C4F" w:rsidRDefault="004F6C4F" w:rsidP="00476B70">
      <w:pPr>
        <w:jc w:val="both"/>
        <w:rPr>
          <w:rFonts w:cs="Times New Roman"/>
        </w:rPr>
      </w:pPr>
      <w:r>
        <w:rPr>
          <w:rFonts w:cs="Times New Roman"/>
        </w:rPr>
        <w:t xml:space="preserve">- </w:t>
      </w:r>
      <w:r w:rsidRPr="004F6C4F">
        <w:rPr>
          <w:rFonts w:cs="Times New Roman"/>
        </w:rPr>
        <w:t>Displays us</w:t>
      </w:r>
      <w:r>
        <w:rPr>
          <w:rFonts w:cs="Times New Roman"/>
        </w:rPr>
        <w:t>e</w:t>
      </w:r>
      <w:r w:rsidRPr="004F6C4F">
        <w:rPr>
          <w:rFonts w:cs="Times New Roman"/>
        </w:rPr>
        <w:t>r info. Future scope includes profile picture, password change, or sync to cloud.</w:t>
      </w:r>
    </w:p>
    <w:p w14:paraId="237462A7" w14:textId="52F495E6" w:rsidR="006B13EC" w:rsidRPr="00BE700B" w:rsidRDefault="00000000" w:rsidP="00961A95">
      <w:pPr>
        <w:jc w:val="both"/>
        <w:rPr>
          <w:rFonts w:cs="Times New Roman"/>
          <w:sz w:val="28"/>
          <w:szCs w:val="28"/>
        </w:rPr>
      </w:pPr>
      <w:r w:rsidRPr="00BE700B">
        <w:rPr>
          <w:rFonts w:cs="Times New Roman"/>
          <w:b/>
          <w:sz w:val="28"/>
          <w:szCs w:val="28"/>
        </w:rPr>
        <w:t>7. Database Design</w:t>
      </w:r>
    </w:p>
    <w:p w14:paraId="3272238B" w14:textId="7FFD548B" w:rsidR="00E80D8A" w:rsidRPr="00BE700B" w:rsidRDefault="00E80D8A" w:rsidP="004F6C4F">
      <w:pPr>
        <w:rPr>
          <w:rFonts w:cs="Times New Roman"/>
          <w:b/>
          <w:bCs/>
          <w:lang w:val="en-IN"/>
        </w:rPr>
      </w:pPr>
      <w:r w:rsidRPr="00BE700B">
        <w:rPr>
          <w:rFonts w:cs="Times New Roman"/>
          <w:b/>
          <w:bCs/>
          <w:lang w:val="en-IN"/>
        </w:rPr>
        <w:t>Tables &amp; Fields</w:t>
      </w:r>
    </w:p>
    <w:p w14:paraId="1D170AD6" w14:textId="203227BD" w:rsidR="00E80D8A" w:rsidRDefault="00E80D8A" w:rsidP="004F6C4F">
      <w:pPr>
        <w:pStyle w:val="ListParagraph"/>
        <w:numPr>
          <w:ilvl w:val="0"/>
          <w:numId w:val="21"/>
        </w:numPr>
        <w:rPr>
          <w:rFonts w:cs="Times New Roman"/>
          <w:lang w:val="en-IN"/>
        </w:rPr>
      </w:pPr>
      <w:proofErr w:type="spellStart"/>
      <w:r w:rsidRPr="004F6C4F">
        <w:rPr>
          <w:rFonts w:cs="Times New Roman"/>
          <w:b/>
          <w:bCs/>
          <w:lang w:val="en-IN"/>
        </w:rPr>
        <w:t>health_records</w:t>
      </w:r>
      <w:proofErr w:type="spellEnd"/>
      <w:r w:rsidR="004F6C4F" w:rsidRPr="004F6C4F">
        <w:rPr>
          <w:rFonts w:cs="Times New Roman"/>
          <w:b/>
          <w:bCs/>
          <w:lang w:val="en-IN"/>
        </w:rPr>
        <w:br/>
      </w:r>
      <w:r w:rsidRPr="004F6C4F">
        <w:rPr>
          <w:rFonts w:cs="Times New Roman"/>
          <w:lang w:val="en-IN"/>
        </w:rPr>
        <w:t>id (int, Primary Key)</w:t>
      </w:r>
      <w:r w:rsidR="004F6C4F" w:rsidRPr="004F6C4F">
        <w:rPr>
          <w:rFonts w:cs="Times New Roman"/>
          <w:lang w:val="en-IN"/>
        </w:rPr>
        <w:br/>
      </w:r>
      <w:proofErr w:type="spellStart"/>
      <w:r w:rsidRPr="004F6C4F">
        <w:rPr>
          <w:rFonts w:cs="Times New Roman"/>
          <w:lang w:val="en-IN"/>
        </w:rPr>
        <w:lastRenderedPageBreak/>
        <w:t>encryptedText</w:t>
      </w:r>
      <w:proofErr w:type="spellEnd"/>
      <w:r w:rsidRPr="004F6C4F">
        <w:rPr>
          <w:rFonts w:cs="Times New Roman"/>
          <w:lang w:val="en-IN"/>
        </w:rPr>
        <w:t xml:space="preserve"> (String)</w:t>
      </w:r>
      <w:r w:rsidR="004F6C4F" w:rsidRPr="004F6C4F">
        <w:rPr>
          <w:rFonts w:cs="Times New Roman"/>
          <w:lang w:val="en-IN"/>
        </w:rPr>
        <w:br/>
      </w:r>
      <w:r w:rsidRPr="004F6C4F">
        <w:rPr>
          <w:rFonts w:cs="Times New Roman"/>
          <w:lang w:val="en-IN"/>
        </w:rPr>
        <w:t>timestamp (String)</w:t>
      </w:r>
    </w:p>
    <w:p w14:paraId="6779A5A7" w14:textId="77777777" w:rsidR="00C479E7" w:rsidRPr="004F6C4F" w:rsidRDefault="00C479E7" w:rsidP="00C479E7">
      <w:pPr>
        <w:pStyle w:val="ListParagraph"/>
        <w:rPr>
          <w:rFonts w:cs="Times New Roman"/>
          <w:lang w:val="en-IN"/>
        </w:rPr>
      </w:pPr>
    </w:p>
    <w:p w14:paraId="589302D2" w14:textId="77777777" w:rsidR="00C479E7" w:rsidRPr="00C479E7" w:rsidRDefault="00E80D8A" w:rsidP="004F0D0B">
      <w:pPr>
        <w:pStyle w:val="ListParagraph"/>
        <w:numPr>
          <w:ilvl w:val="0"/>
          <w:numId w:val="21"/>
        </w:numPr>
        <w:rPr>
          <w:rFonts w:cs="Times New Roman"/>
          <w:b/>
          <w:bCs/>
          <w:lang w:val="en-IN"/>
        </w:rPr>
      </w:pPr>
      <w:r w:rsidRPr="00C479E7">
        <w:rPr>
          <w:rFonts w:cs="Times New Roman"/>
          <w:b/>
          <w:bCs/>
          <w:lang w:val="en-IN"/>
        </w:rPr>
        <w:t>medications</w:t>
      </w:r>
      <w:r w:rsidR="004F6C4F" w:rsidRPr="00C479E7">
        <w:rPr>
          <w:rFonts w:cs="Times New Roman"/>
          <w:b/>
          <w:bCs/>
          <w:lang w:val="en-IN"/>
        </w:rPr>
        <w:br/>
      </w:r>
      <w:r w:rsidRPr="00C479E7">
        <w:rPr>
          <w:rFonts w:cs="Times New Roman"/>
          <w:lang w:val="en-IN"/>
        </w:rPr>
        <w:t>id (int, Primary Key)</w:t>
      </w:r>
      <w:r w:rsidR="004F6C4F" w:rsidRPr="00C479E7">
        <w:rPr>
          <w:rFonts w:cs="Times New Roman"/>
          <w:lang w:val="en-IN"/>
        </w:rPr>
        <w:br/>
      </w:r>
      <w:proofErr w:type="spellStart"/>
      <w:r w:rsidRPr="00C479E7">
        <w:rPr>
          <w:rFonts w:cs="Times New Roman"/>
          <w:lang w:val="en-IN"/>
        </w:rPr>
        <w:t>medicineName</w:t>
      </w:r>
      <w:proofErr w:type="spellEnd"/>
      <w:r w:rsidRPr="00C479E7">
        <w:rPr>
          <w:rFonts w:cs="Times New Roman"/>
          <w:lang w:val="en-IN"/>
        </w:rPr>
        <w:t xml:space="preserve"> (String)</w:t>
      </w:r>
      <w:r w:rsidR="004F6C4F" w:rsidRPr="00C479E7">
        <w:rPr>
          <w:rFonts w:cs="Times New Roman"/>
          <w:lang w:val="en-IN"/>
        </w:rPr>
        <w:br/>
      </w:r>
      <w:r w:rsidRPr="00C479E7">
        <w:rPr>
          <w:rFonts w:cs="Times New Roman"/>
          <w:lang w:val="en-IN"/>
        </w:rPr>
        <w:t>dosage (String)</w:t>
      </w:r>
      <w:r w:rsidR="004F6C4F" w:rsidRPr="00C479E7">
        <w:rPr>
          <w:rFonts w:cs="Times New Roman"/>
          <w:lang w:val="en-IN"/>
        </w:rPr>
        <w:br/>
      </w:r>
      <w:proofErr w:type="spellStart"/>
      <w:r w:rsidRPr="00C479E7">
        <w:rPr>
          <w:rFonts w:cs="Times New Roman"/>
          <w:lang w:val="en-IN"/>
        </w:rPr>
        <w:t>reminderTime</w:t>
      </w:r>
      <w:proofErr w:type="spellEnd"/>
      <w:r w:rsidRPr="00C479E7">
        <w:rPr>
          <w:rFonts w:cs="Times New Roman"/>
          <w:lang w:val="en-IN"/>
        </w:rPr>
        <w:t xml:space="preserve"> (String)</w:t>
      </w:r>
      <w:r w:rsidR="004F6C4F" w:rsidRPr="00C479E7">
        <w:rPr>
          <w:rFonts w:cs="Times New Roman"/>
          <w:lang w:val="en-IN"/>
        </w:rPr>
        <w:br/>
      </w:r>
      <w:r w:rsidRPr="00C479E7">
        <w:rPr>
          <w:rFonts w:cs="Times New Roman"/>
          <w:lang w:val="en-IN"/>
        </w:rPr>
        <w:t>notes (String)</w:t>
      </w:r>
    </w:p>
    <w:p w14:paraId="1AE00A68" w14:textId="77777777" w:rsidR="00C479E7" w:rsidRPr="00C479E7" w:rsidRDefault="00C479E7" w:rsidP="00C479E7">
      <w:pPr>
        <w:pStyle w:val="ListParagraph"/>
        <w:rPr>
          <w:rFonts w:cs="Times New Roman"/>
          <w:b/>
          <w:bCs/>
          <w:lang w:val="en-IN"/>
        </w:rPr>
      </w:pPr>
    </w:p>
    <w:p w14:paraId="33E5A231" w14:textId="77777777" w:rsidR="00C479E7" w:rsidRPr="00C479E7" w:rsidRDefault="00E80D8A" w:rsidP="00CF400C">
      <w:pPr>
        <w:pStyle w:val="ListParagraph"/>
        <w:numPr>
          <w:ilvl w:val="0"/>
          <w:numId w:val="21"/>
        </w:numPr>
        <w:rPr>
          <w:rFonts w:cs="Times New Roman"/>
          <w:b/>
          <w:bCs/>
          <w:lang w:val="en-IN"/>
        </w:rPr>
      </w:pPr>
      <w:r w:rsidRPr="00C479E7">
        <w:rPr>
          <w:rFonts w:cs="Times New Roman"/>
          <w:b/>
          <w:bCs/>
          <w:lang w:val="en-IN"/>
        </w:rPr>
        <w:t>appointments</w:t>
      </w:r>
      <w:r w:rsidR="004F6C4F" w:rsidRPr="00C479E7">
        <w:rPr>
          <w:rFonts w:cs="Times New Roman"/>
          <w:b/>
          <w:bCs/>
          <w:lang w:val="en-IN"/>
        </w:rPr>
        <w:br/>
      </w:r>
      <w:r w:rsidRPr="00C479E7">
        <w:rPr>
          <w:rFonts w:cs="Times New Roman"/>
          <w:lang w:val="en-IN"/>
        </w:rPr>
        <w:t>id (int, Primary Key)</w:t>
      </w:r>
      <w:r w:rsidR="004F6C4F" w:rsidRPr="00C479E7">
        <w:rPr>
          <w:rFonts w:cs="Times New Roman"/>
          <w:lang w:val="en-IN"/>
        </w:rPr>
        <w:br/>
      </w:r>
      <w:proofErr w:type="spellStart"/>
      <w:r w:rsidRPr="00C479E7">
        <w:rPr>
          <w:rFonts w:cs="Times New Roman"/>
          <w:lang w:val="en-IN"/>
        </w:rPr>
        <w:t>doctorName</w:t>
      </w:r>
      <w:proofErr w:type="spellEnd"/>
      <w:r w:rsidRPr="00C479E7">
        <w:rPr>
          <w:rFonts w:cs="Times New Roman"/>
          <w:lang w:val="en-IN"/>
        </w:rPr>
        <w:t xml:space="preserve"> (String)</w:t>
      </w:r>
      <w:r w:rsidR="004F6C4F" w:rsidRPr="00C479E7">
        <w:rPr>
          <w:rFonts w:cs="Times New Roman"/>
          <w:lang w:val="en-IN"/>
        </w:rPr>
        <w:br/>
      </w:r>
      <w:proofErr w:type="spellStart"/>
      <w:r w:rsidRPr="00C479E7">
        <w:rPr>
          <w:rFonts w:cs="Times New Roman"/>
          <w:lang w:val="en-IN"/>
        </w:rPr>
        <w:t>hospitalName</w:t>
      </w:r>
      <w:proofErr w:type="spellEnd"/>
      <w:r w:rsidRPr="00C479E7">
        <w:rPr>
          <w:rFonts w:cs="Times New Roman"/>
          <w:lang w:val="en-IN"/>
        </w:rPr>
        <w:t xml:space="preserve"> (String)</w:t>
      </w:r>
      <w:r w:rsidR="004F6C4F" w:rsidRPr="00C479E7">
        <w:rPr>
          <w:rFonts w:cs="Times New Roman"/>
          <w:lang w:val="en-IN"/>
        </w:rPr>
        <w:br/>
      </w:r>
      <w:proofErr w:type="spellStart"/>
      <w:r w:rsidRPr="00C479E7">
        <w:rPr>
          <w:rFonts w:cs="Times New Roman"/>
          <w:lang w:val="en-IN"/>
        </w:rPr>
        <w:t>dateTime</w:t>
      </w:r>
      <w:proofErr w:type="spellEnd"/>
      <w:r w:rsidRPr="00C479E7">
        <w:rPr>
          <w:rFonts w:cs="Times New Roman"/>
          <w:lang w:val="en-IN"/>
        </w:rPr>
        <w:t xml:space="preserve"> (String)</w:t>
      </w:r>
    </w:p>
    <w:p w14:paraId="0B8BF8E9" w14:textId="77777777" w:rsidR="00C479E7" w:rsidRPr="00C479E7" w:rsidRDefault="00C479E7" w:rsidP="00C479E7">
      <w:pPr>
        <w:pStyle w:val="ListParagraph"/>
        <w:rPr>
          <w:rFonts w:cs="Times New Roman"/>
          <w:b/>
          <w:bCs/>
          <w:lang w:val="en-IN"/>
        </w:rPr>
      </w:pPr>
    </w:p>
    <w:p w14:paraId="39026999" w14:textId="057DBBDA" w:rsidR="00E80D8A" w:rsidRPr="00C479E7" w:rsidRDefault="00E80D8A" w:rsidP="00CF400C">
      <w:pPr>
        <w:pStyle w:val="ListParagraph"/>
        <w:numPr>
          <w:ilvl w:val="0"/>
          <w:numId w:val="21"/>
        </w:numPr>
        <w:rPr>
          <w:rFonts w:cs="Times New Roman"/>
          <w:b/>
          <w:bCs/>
          <w:lang w:val="en-IN"/>
        </w:rPr>
      </w:pPr>
      <w:proofErr w:type="spellStart"/>
      <w:r w:rsidRPr="00C479E7">
        <w:rPr>
          <w:rFonts w:cs="Times New Roman"/>
          <w:b/>
          <w:bCs/>
          <w:lang w:val="en-IN"/>
        </w:rPr>
        <w:t>family_records</w:t>
      </w:r>
      <w:proofErr w:type="spellEnd"/>
      <w:r w:rsidR="004F6C4F" w:rsidRPr="00C479E7">
        <w:rPr>
          <w:rFonts w:cs="Times New Roman"/>
          <w:b/>
          <w:bCs/>
          <w:lang w:val="en-IN"/>
        </w:rPr>
        <w:br/>
      </w:r>
      <w:r w:rsidRPr="00C479E7">
        <w:rPr>
          <w:rFonts w:cs="Times New Roman"/>
          <w:lang w:val="en-IN"/>
        </w:rPr>
        <w:t>id (int, Primary Key)</w:t>
      </w:r>
      <w:r w:rsidR="004F6C4F" w:rsidRPr="00C479E7">
        <w:rPr>
          <w:rFonts w:cs="Times New Roman"/>
          <w:lang w:val="en-IN"/>
        </w:rPr>
        <w:br/>
      </w:r>
      <w:proofErr w:type="spellStart"/>
      <w:r w:rsidRPr="00C479E7">
        <w:rPr>
          <w:rFonts w:cs="Times New Roman"/>
          <w:lang w:val="en-IN"/>
        </w:rPr>
        <w:t>familyMemberName</w:t>
      </w:r>
      <w:proofErr w:type="spellEnd"/>
      <w:r w:rsidRPr="00C479E7">
        <w:rPr>
          <w:rFonts w:cs="Times New Roman"/>
          <w:lang w:val="en-IN"/>
        </w:rPr>
        <w:t xml:space="preserve"> (String)</w:t>
      </w:r>
      <w:r w:rsidR="004F6C4F" w:rsidRPr="00C479E7">
        <w:rPr>
          <w:rFonts w:cs="Times New Roman"/>
          <w:lang w:val="en-IN"/>
        </w:rPr>
        <w:br/>
      </w:r>
      <w:proofErr w:type="spellStart"/>
      <w:r w:rsidRPr="00C479E7">
        <w:rPr>
          <w:rFonts w:cs="Times New Roman"/>
          <w:lang w:val="en-IN"/>
        </w:rPr>
        <w:t>encryptedText</w:t>
      </w:r>
      <w:proofErr w:type="spellEnd"/>
      <w:r w:rsidRPr="00C479E7">
        <w:rPr>
          <w:rFonts w:cs="Times New Roman"/>
          <w:lang w:val="en-IN"/>
        </w:rPr>
        <w:t xml:space="preserve"> (String)</w:t>
      </w:r>
      <w:r w:rsidR="00C479E7">
        <w:rPr>
          <w:rFonts w:cs="Times New Roman"/>
          <w:lang w:val="en-IN"/>
        </w:rPr>
        <w:br/>
      </w:r>
    </w:p>
    <w:p w14:paraId="74473837" w14:textId="5DE2C00E" w:rsidR="006B13EC" w:rsidRDefault="00000000" w:rsidP="004F6C4F">
      <w:pPr>
        <w:rPr>
          <w:rFonts w:cs="Times New Roman"/>
          <w:b/>
          <w:bCs/>
        </w:rPr>
      </w:pPr>
      <w:r w:rsidRPr="004F6C4F">
        <w:rPr>
          <w:rFonts w:cs="Times New Roman"/>
          <w:b/>
          <w:bCs/>
        </w:rPr>
        <w:t>ER Diagram</w:t>
      </w:r>
    </w:p>
    <w:p w14:paraId="2C5B70ED" w14:textId="1D5099FD" w:rsidR="004F6C4F" w:rsidRPr="004F6C4F" w:rsidRDefault="00C479E7" w:rsidP="004F6C4F">
      <w:pPr>
        <w:rPr>
          <w:rFonts w:cs="Times New Roman"/>
          <w:b/>
          <w:bCs/>
        </w:rPr>
      </w:pPr>
      <w:r w:rsidRPr="00C479E7">
        <w:rPr>
          <w:rFonts w:cs="Times New Roman"/>
          <w:b/>
          <w:bCs/>
        </w:rPr>
        <w:drawing>
          <wp:inline distT="0" distB="0" distL="0" distR="0" wp14:anchorId="52F6DD0A" wp14:editId="356C7851">
            <wp:extent cx="5788855" cy="2152060"/>
            <wp:effectExtent l="0" t="0" r="2540" b="635"/>
            <wp:docPr id="1641055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55401" name=""/>
                    <pic:cNvPicPr/>
                  </pic:nvPicPr>
                  <pic:blipFill>
                    <a:blip r:embed="rId14"/>
                    <a:stretch>
                      <a:fillRect/>
                    </a:stretch>
                  </pic:blipFill>
                  <pic:spPr>
                    <a:xfrm>
                      <a:off x="0" y="0"/>
                      <a:ext cx="5853033" cy="2175919"/>
                    </a:xfrm>
                    <a:prstGeom prst="rect">
                      <a:avLst/>
                    </a:prstGeom>
                  </pic:spPr>
                </pic:pic>
              </a:graphicData>
            </a:graphic>
          </wp:inline>
        </w:drawing>
      </w:r>
    </w:p>
    <w:p w14:paraId="22FA2956" w14:textId="77777777" w:rsidR="00E80D8A" w:rsidRPr="00BE700B" w:rsidRDefault="00E80D8A" w:rsidP="004F6C4F">
      <w:pPr>
        <w:rPr>
          <w:rFonts w:cs="Times New Roman"/>
          <w:b/>
          <w:bCs/>
          <w:lang w:val="en-IN"/>
        </w:rPr>
      </w:pPr>
      <w:r w:rsidRPr="00BE700B">
        <w:rPr>
          <w:rFonts w:cs="Times New Roman"/>
          <w:b/>
          <w:bCs/>
          <w:lang w:val="en-IN"/>
        </w:rPr>
        <w:lastRenderedPageBreak/>
        <w:t>Sample Data</w:t>
      </w:r>
    </w:p>
    <w:p w14:paraId="721086BB" w14:textId="2A7A1876" w:rsidR="00E80D8A" w:rsidRDefault="00E80D8A" w:rsidP="00476B70">
      <w:pPr>
        <w:pStyle w:val="ListParagraph"/>
        <w:numPr>
          <w:ilvl w:val="0"/>
          <w:numId w:val="22"/>
        </w:numPr>
        <w:rPr>
          <w:rFonts w:cs="Times New Roman"/>
          <w:b/>
          <w:bCs/>
          <w:lang w:val="en-IN"/>
        </w:rPr>
      </w:pPr>
      <w:r w:rsidRPr="00476B70">
        <w:rPr>
          <w:rFonts w:cs="Times New Roman"/>
          <w:b/>
          <w:bCs/>
          <w:lang w:val="en-IN"/>
        </w:rPr>
        <w:t>medications</w:t>
      </w:r>
    </w:p>
    <w:tbl>
      <w:tblPr>
        <w:tblStyle w:val="TableGrid"/>
        <w:tblW w:w="0" w:type="auto"/>
        <w:tblInd w:w="720" w:type="dxa"/>
        <w:tblLook w:val="04A0" w:firstRow="1" w:lastRow="0" w:firstColumn="1" w:lastColumn="0" w:noHBand="0" w:noVBand="1"/>
      </w:tblPr>
      <w:tblGrid>
        <w:gridCol w:w="1476"/>
        <w:gridCol w:w="1763"/>
        <w:gridCol w:w="1583"/>
        <w:gridCol w:w="1757"/>
        <w:gridCol w:w="1557"/>
      </w:tblGrid>
      <w:tr w:rsidR="00476B70" w14:paraId="2156F7F4" w14:textId="77777777" w:rsidTr="00476B70">
        <w:tc>
          <w:tcPr>
            <w:tcW w:w="1771" w:type="dxa"/>
          </w:tcPr>
          <w:p w14:paraId="1E0CC218" w14:textId="06671217" w:rsidR="00476B70" w:rsidRDefault="00476B70" w:rsidP="00476B70">
            <w:pPr>
              <w:pStyle w:val="ListParagraph"/>
              <w:ind w:left="0"/>
              <w:rPr>
                <w:rFonts w:cs="Times New Roman"/>
                <w:b/>
                <w:bCs/>
                <w:lang w:val="en-IN"/>
              </w:rPr>
            </w:pPr>
            <w:r>
              <w:rPr>
                <w:rFonts w:cs="Times New Roman"/>
                <w:b/>
                <w:bCs/>
                <w:lang w:val="en-IN"/>
              </w:rPr>
              <w:t>id</w:t>
            </w:r>
          </w:p>
        </w:tc>
        <w:tc>
          <w:tcPr>
            <w:tcW w:w="1771" w:type="dxa"/>
          </w:tcPr>
          <w:p w14:paraId="6A7EE31D" w14:textId="708D2E62" w:rsidR="00476B70" w:rsidRDefault="00476B70" w:rsidP="00476B70">
            <w:pPr>
              <w:pStyle w:val="ListParagraph"/>
              <w:ind w:left="0"/>
              <w:rPr>
                <w:rFonts w:cs="Times New Roman"/>
                <w:b/>
                <w:bCs/>
                <w:lang w:val="en-IN"/>
              </w:rPr>
            </w:pPr>
            <w:proofErr w:type="spellStart"/>
            <w:r>
              <w:rPr>
                <w:rFonts w:cs="Times New Roman"/>
                <w:b/>
                <w:bCs/>
                <w:lang w:val="en-IN"/>
              </w:rPr>
              <w:t>medicineName</w:t>
            </w:r>
            <w:proofErr w:type="spellEnd"/>
          </w:p>
        </w:tc>
        <w:tc>
          <w:tcPr>
            <w:tcW w:w="1771" w:type="dxa"/>
          </w:tcPr>
          <w:p w14:paraId="20DBCBEB" w14:textId="5F1B3FD1" w:rsidR="00476B70" w:rsidRDefault="00476B70" w:rsidP="00476B70">
            <w:pPr>
              <w:pStyle w:val="ListParagraph"/>
              <w:ind w:left="0"/>
              <w:rPr>
                <w:rFonts w:cs="Times New Roman"/>
                <w:b/>
                <w:bCs/>
                <w:lang w:val="en-IN"/>
              </w:rPr>
            </w:pPr>
            <w:r>
              <w:rPr>
                <w:rFonts w:cs="Times New Roman"/>
                <w:b/>
                <w:bCs/>
                <w:lang w:val="en-IN"/>
              </w:rPr>
              <w:t>dosage</w:t>
            </w:r>
          </w:p>
        </w:tc>
        <w:tc>
          <w:tcPr>
            <w:tcW w:w="1771" w:type="dxa"/>
          </w:tcPr>
          <w:p w14:paraId="2B2ABDEE" w14:textId="6F292121" w:rsidR="00476B70" w:rsidRDefault="00476B70" w:rsidP="00476B70">
            <w:pPr>
              <w:pStyle w:val="ListParagraph"/>
              <w:ind w:left="0"/>
              <w:rPr>
                <w:rFonts w:cs="Times New Roman"/>
                <w:b/>
                <w:bCs/>
                <w:lang w:val="en-IN"/>
              </w:rPr>
            </w:pPr>
            <w:proofErr w:type="spellStart"/>
            <w:r>
              <w:rPr>
                <w:rFonts w:cs="Times New Roman"/>
                <w:b/>
                <w:bCs/>
                <w:lang w:val="en-IN"/>
              </w:rPr>
              <w:t>reminderTime</w:t>
            </w:r>
            <w:proofErr w:type="spellEnd"/>
          </w:p>
        </w:tc>
        <w:tc>
          <w:tcPr>
            <w:tcW w:w="1772" w:type="dxa"/>
          </w:tcPr>
          <w:p w14:paraId="21C518D9" w14:textId="5DF0E9AE" w:rsidR="00476B70" w:rsidRDefault="00476B70" w:rsidP="00476B70">
            <w:pPr>
              <w:pStyle w:val="ListParagraph"/>
              <w:ind w:left="0"/>
              <w:rPr>
                <w:rFonts w:cs="Times New Roman"/>
                <w:b/>
                <w:bCs/>
                <w:lang w:val="en-IN"/>
              </w:rPr>
            </w:pPr>
            <w:r>
              <w:rPr>
                <w:rFonts w:cs="Times New Roman"/>
                <w:b/>
                <w:bCs/>
                <w:lang w:val="en-IN"/>
              </w:rPr>
              <w:t>Notes</w:t>
            </w:r>
          </w:p>
        </w:tc>
      </w:tr>
      <w:tr w:rsidR="00476B70" w14:paraId="446FF35E" w14:textId="77777777" w:rsidTr="00476B70">
        <w:tc>
          <w:tcPr>
            <w:tcW w:w="1771" w:type="dxa"/>
          </w:tcPr>
          <w:p w14:paraId="20730B2F" w14:textId="7E41A993" w:rsidR="00476B70" w:rsidRDefault="00476B70" w:rsidP="00476B70">
            <w:pPr>
              <w:pStyle w:val="ListParagraph"/>
              <w:ind w:left="0"/>
              <w:rPr>
                <w:rFonts w:cs="Times New Roman"/>
                <w:b/>
                <w:bCs/>
                <w:lang w:val="en-IN"/>
              </w:rPr>
            </w:pPr>
            <w:r>
              <w:rPr>
                <w:rFonts w:cs="Times New Roman"/>
                <w:b/>
                <w:bCs/>
                <w:lang w:val="en-IN"/>
              </w:rPr>
              <w:t>1</w:t>
            </w:r>
          </w:p>
        </w:tc>
        <w:tc>
          <w:tcPr>
            <w:tcW w:w="1771" w:type="dxa"/>
          </w:tcPr>
          <w:p w14:paraId="7880BEBF" w14:textId="2D11F455" w:rsidR="00476B70" w:rsidRDefault="00476B70" w:rsidP="00476B70">
            <w:pPr>
              <w:pStyle w:val="ListParagraph"/>
              <w:ind w:left="0"/>
              <w:rPr>
                <w:rFonts w:cs="Times New Roman"/>
                <w:b/>
                <w:bCs/>
                <w:lang w:val="en-IN"/>
              </w:rPr>
            </w:pPr>
            <w:r>
              <w:rPr>
                <w:rFonts w:cs="Times New Roman"/>
                <w:b/>
                <w:bCs/>
                <w:lang w:val="en-IN"/>
              </w:rPr>
              <w:t>Paracetamol</w:t>
            </w:r>
          </w:p>
        </w:tc>
        <w:tc>
          <w:tcPr>
            <w:tcW w:w="1771" w:type="dxa"/>
          </w:tcPr>
          <w:p w14:paraId="7E2299D2" w14:textId="34F02750" w:rsidR="00476B70" w:rsidRDefault="00476B70" w:rsidP="00476B70">
            <w:pPr>
              <w:pStyle w:val="ListParagraph"/>
              <w:ind w:left="0"/>
              <w:rPr>
                <w:rFonts w:cs="Times New Roman"/>
                <w:b/>
                <w:bCs/>
                <w:lang w:val="en-IN"/>
              </w:rPr>
            </w:pPr>
            <w:r>
              <w:rPr>
                <w:rFonts w:cs="Times New Roman"/>
                <w:b/>
                <w:bCs/>
                <w:lang w:val="en-IN"/>
              </w:rPr>
              <w:t>500mg</w:t>
            </w:r>
          </w:p>
        </w:tc>
        <w:tc>
          <w:tcPr>
            <w:tcW w:w="1771" w:type="dxa"/>
          </w:tcPr>
          <w:p w14:paraId="107417FC" w14:textId="6937E7AC" w:rsidR="00476B70" w:rsidRDefault="00476B70" w:rsidP="00476B70">
            <w:pPr>
              <w:pStyle w:val="ListParagraph"/>
              <w:ind w:left="0"/>
              <w:rPr>
                <w:rFonts w:cs="Times New Roman"/>
                <w:b/>
                <w:bCs/>
                <w:lang w:val="en-IN"/>
              </w:rPr>
            </w:pPr>
            <w:r>
              <w:rPr>
                <w:rFonts w:cs="Times New Roman"/>
                <w:b/>
                <w:bCs/>
                <w:lang w:val="en-IN"/>
              </w:rPr>
              <w:t>9:00 AM</w:t>
            </w:r>
          </w:p>
        </w:tc>
        <w:tc>
          <w:tcPr>
            <w:tcW w:w="1772" w:type="dxa"/>
          </w:tcPr>
          <w:p w14:paraId="50C8DA6A" w14:textId="26B880B0" w:rsidR="00476B70" w:rsidRDefault="00476B70" w:rsidP="00476B70">
            <w:pPr>
              <w:pStyle w:val="ListParagraph"/>
              <w:ind w:left="0"/>
              <w:rPr>
                <w:rFonts w:cs="Times New Roman"/>
                <w:b/>
                <w:bCs/>
                <w:lang w:val="en-IN"/>
              </w:rPr>
            </w:pPr>
            <w:r>
              <w:rPr>
                <w:rFonts w:cs="Times New Roman"/>
                <w:b/>
                <w:bCs/>
                <w:lang w:val="en-IN"/>
              </w:rPr>
              <w:t>After food</w:t>
            </w:r>
          </w:p>
        </w:tc>
      </w:tr>
    </w:tbl>
    <w:p w14:paraId="2724AABD" w14:textId="77777777" w:rsidR="00476B70" w:rsidRDefault="00476B70" w:rsidP="00476B70">
      <w:pPr>
        <w:rPr>
          <w:rFonts w:cs="Times New Roman"/>
          <w:b/>
          <w:bCs/>
          <w:lang w:val="en-IN"/>
        </w:rPr>
      </w:pPr>
    </w:p>
    <w:p w14:paraId="18948EBD" w14:textId="2B93E41A" w:rsidR="00E80D8A" w:rsidRDefault="00E80D8A" w:rsidP="00476B70">
      <w:pPr>
        <w:pStyle w:val="ListParagraph"/>
        <w:numPr>
          <w:ilvl w:val="0"/>
          <w:numId w:val="22"/>
        </w:numPr>
        <w:rPr>
          <w:rFonts w:cs="Times New Roman"/>
          <w:b/>
          <w:bCs/>
          <w:lang w:val="en-IN"/>
        </w:rPr>
      </w:pPr>
      <w:r w:rsidRPr="00476B70">
        <w:rPr>
          <w:rFonts w:cs="Times New Roman"/>
          <w:b/>
          <w:bCs/>
          <w:lang w:val="en-IN"/>
        </w:rPr>
        <w:t>appointments</w:t>
      </w:r>
    </w:p>
    <w:tbl>
      <w:tblPr>
        <w:tblStyle w:val="TableGrid"/>
        <w:tblW w:w="0" w:type="auto"/>
        <w:tblInd w:w="720" w:type="dxa"/>
        <w:tblLook w:val="04A0" w:firstRow="1" w:lastRow="0" w:firstColumn="1" w:lastColumn="0" w:noHBand="0" w:noVBand="1"/>
      </w:tblPr>
      <w:tblGrid>
        <w:gridCol w:w="948"/>
        <w:gridCol w:w="1984"/>
        <w:gridCol w:w="2268"/>
        <w:gridCol w:w="2936"/>
      </w:tblGrid>
      <w:tr w:rsidR="00476B70" w14:paraId="5A22B334" w14:textId="77777777" w:rsidTr="00C479E7">
        <w:tc>
          <w:tcPr>
            <w:tcW w:w="948" w:type="dxa"/>
          </w:tcPr>
          <w:p w14:paraId="74755886" w14:textId="304B3DD6" w:rsidR="00476B70" w:rsidRDefault="00476B70" w:rsidP="00476B70">
            <w:pPr>
              <w:pStyle w:val="ListParagraph"/>
              <w:ind w:left="0"/>
              <w:rPr>
                <w:rFonts w:cs="Times New Roman"/>
                <w:b/>
                <w:bCs/>
                <w:lang w:val="en-IN"/>
              </w:rPr>
            </w:pPr>
            <w:r>
              <w:rPr>
                <w:rFonts w:cs="Times New Roman"/>
                <w:b/>
                <w:bCs/>
                <w:lang w:val="en-IN"/>
              </w:rPr>
              <w:t>id</w:t>
            </w:r>
          </w:p>
        </w:tc>
        <w:tc>
          <w:tcPr>
            <w:tcW w:w="1984" w:type="dxa"/>
          </w:tcPr>
          <w:p w14:paraId="54D20251" w14:textId="65638BF0" w:rsidR="00476B70" w:rsidRDefault="00476B70" w:rsidP="00476B70">
            <w:pPr>
              <w:pStyle w:val="ListParagraph"/>
              <w:ind w:left="0"/>
              <w:rPr>
                <w:rFonts w:cs="Times New Roman"/>
                <w:b/>
                <w:bCs/>
                <w:lang w:val="en-IN"/>
              </w:rPr>
            </w:pPr>
            <w:proofErr w:type="spellStart"/>
            <w:r>
              <w:rPr>
                <w:rFonts w:cs="Times New Roman"/>
                <w:b/>
                <w:bCs/>
                <w:lang w:val="en-IN"/>
              </w:rPr>
              <w:t>doctorName</w:t>
            </w:r>
            <w:proofErr w:type="spellEnd"/>
          </w:p>
        </w:tc>
        <w:tc>
          <w:tcPr>
            <w:tcW w:w="2268" w:type="dxa"/>
          </w:tcPr>
          <w:p w14:paraId="17AFBE29" w14:textId="3CD0F715" w:rsidR="00476B70" w:rsidRDefault="00476B70" w:rsidP="00476B70">
            <w:pPr>
              <w:pStyle w:val="ListParagraph"/>
              <w:ind w:left="0"/>
              <w:rPr>
                <w:rFonts w:cs="Times New Roman"/>
                <w:b/>
                <w:bCs/>
                <w:lang w:val="en-IN"/>
              </w:rPr>
            </w:pPr>
            <w:proofErr w:type="spellStart"/>
            <w:r>
              <w:rPr>
                <w:rFonts w:cs="Times New Roman"/>
                <w:b/>
                <w:bCs/>
                <w:lang w:val="en-IN"/>
              </w:rPr>
              <w:t>hospitalName</w:t>
            </w:r>
            <w:proofErr w:type="spellEnd"/>
          </w:p>
        </w:tc>
        <w:tc>
          <w:tcPr>
            <w:tcW w:w="2936" w:type="dxa"/>
          </w:tcPr>
          <w:p w14:paraId="4C1EF17A" w14:textId="13A48FD4" w:rsidR="00476B70" w:rsidRDefault="00476B70" w:rsidP="00476B70">
            <w:pPr>
              <w:pStyle w:val="ListParagraph"/>
              <w:ind w:left="0"/>
              <w:rPr>
                <w:rFonts w:cs="Times New Roman"/>
                <w:b/>
                <w:bCs/>
                <w:lang w:val="en-IN"/>
              </w:rPr>
            </w:pPr>
            <w:proofErr w:type="spellStart"/>
            <w:r>
              <w:rPr>
                <w:rFonts w:cs="Times New Roman"/>
                <w:b/>
                <w:bCs/>
                <w:lang w:val="en-IN"/>
              </w:rPr>
              <w:t>dateTime</w:t>
            </w:r>
            <w:proofErr w:type="spellEnd"/>
          </w:p>
        </w:tc>
      </w:tr>
      <w:tr w:rsidR="00476B70" w14:paraId="06B23E15" w14:textId="77777777" w:rsidTr="00C479E7">
        <w:tc>
          <w:tcPr>
            <w:tcW w:w="948" w:type="dxa"/>
          </w:tcPr>
          <w:p w14:paraId="0041C296" w14:textId="2B2E856B" w:rsidR="00476B70" w:rsidRDefault="00476B70" w:rsidP="00476B70">
            <w:pPr>
              <w:pStyle w:val="ListParagraph"/>
              <w:ind w:left="0"/>
              <w:rPr>
                <w:rFonts w:cs="Times New Roman"/>
                <w:b/>
                <w:bCs/>
                <w:lang w:val="en-IN"/>
              </w:rPr>
            </w:pPr>
            <w:r>
              <w:rPr>
                <w:rFonts w:cs="Times New Roman"/>
                <w:b/>
                <w:bCs/>
                <w:lang w:val="en-IN"/>
              </w:rPr>
              <w:t>1</w:t>
            </w:r>
          </w:p>
        </w:tc>
        <w:tc>
          <w:tcPr>
            <w:tcW w:w="1984" w:type="dxa"/>
          </w:tcPr>
          <w:p w14:paraId="75D2AF28" w14:textId="5408FA20" w:rsidR="00476B70" w:rsidRDefault="00476B70" w:rsidP="00476B70">
            <w:pPr>
              <w:pStyle w:val="ListParagraph"/>
              <w:ind w:left="0"/>
              <w:rPr>
                <w:rFonts w:cs="Times New Roman"/>
                <w:b/>
                <w:bCs/>
                <w:lang w:val="en-IN"/>
              </w:rPr>
            </w:pPr>
            <w:r>
              <w:rPr>
                <w:rFonts w:cs="Times New Roman"/>
                <w:b/>
                <w:bCs/>
                <w:lang w:val="en-IN"/>
              </w:rPr>
              <w:t>Dr. Smith</w:t>
            </w:r>
          </w:p>
        </w:tc>
        <w:tc>
          <w:tcPr>
            <w:tcW w:w="2268" w:type="dxa"/>
          </w:tcPr>
          <w:p w14:paraId="2E969A5A" w14:textId="0B8BB540" w:rsidR="00476B70" w:rsidRDefault="00476B70" w:rsidP="00476B70">
            <w:pPr>
              <w:pStyle w:val="ListParagraph"/>
              <w:ind w:left="0"/>
              <w:rPr>
                <w:rFonts w:cs="Times New Roman"/>
                <w:b/>
                <w:bCs/>
                <w:lang w:val="en-IN"/>
              </w:rPr>
            </w:pPr>
            <w:r>
              <w:rPr>
                <w:rFonts w:cs="Times New Roman"/>
                <w:b/>
                <w:bCs/>
                <w:lang w:val="en-IN"/>
              </w:rPr>
              <w:t>Apollo Hospital</w:t>
            </w:r>
          </w:p>
        </w:tc>
        <w:tc>
          <w:tcPr>
            <w:tcW w:w="2936" w:type="dxa"/>
          </w:tcPr>
          <w:p w14:paraId="62AC4A7B" w14:textId="3928BDD4" w:rsidR="00476B70" w:rsidRDefault="00476B70" w:rsidP="00476B70">
            <w:pPr>
              <w:pStyle w:val="ListParagraph"/>
              <w:ind w:left="0"/>
              <w:rPr>
                <w:rFonts w:cs="Times New Roman"/>
                <w:b/>
                <w:bCs/>
                <w:lang w:val="en-IN"/>
              </w:rPr>
            </w:pPr>
            <w:r>
              <w:rPr>
                <w:rFonts w:cs="Times New Roman"/>
                <w:b/>
                <w:bCs/>
                <w:lang w:val="en-IN"/>
              </w:rPr>
              <w:t>25-Apr-2025 10:00 AM</w:t>
            </w:r>
          </w:p>
        </w:tc>
      </w:tr>
    </w:tbl>
    <w:p w14:paraId="39BE559E" w14:textId="77777777" w:rsidR="00476B70" w:rsidRPr="00476B70" w:rsidRDefault="00476B70" w:rsidP="00476B70">
      <w:pPr>
        <w:pStyle w:val="ListParagraph"/>
        <w:rPr>
          <w:rFonts w:cs="Times New Roman"/>
          <w:b/>
          <w:bCs/>
          <w:lang w:val="en-IN"/>
        </w:rPr>
      </w:pPr>
    </w:p>
    <w:p w14:paraId="79E329D5" w14:textId="77777777" w:rsidR="00C479E7" w:rsidRDefault="00000000" w:rsidP="004F6C4F">
      <w:pPr>
        <w:rPr>
          <w:rFonts w:cs="Times New Roman"/>
          <w:sz w:val="28"/>
          <w:szCs w:val="28"/>
        </w:rPr>
      </w:pPr>
      <w:r w:rsidRPr="00476B70">
        <w:rPr>
          <w:rFonts w:cs="Times New Roman"/>
          <w:b/>
          <w:sz w:val="28"/>
          <w:szCs w:val="28"/>
        </w:rPr>
        <w:t>8. Testing and Output</w:t>
      </w:r>
    </w:p>
    <w:p w14:paraId="1D3B3281" w14:textId="4383CEB2" w:rsidR="006B13EC" w:rsidRPr="00C479E7" w:rsidRDefault="00C479E7" w:rsidP="004F6C4F">
      <w:pPr>
        <w:rPr>
          <w:rFonts w:cs="Times New Roman"/>
          <w:sz w:val="28"/>
          <w:szCs w:val="28"/>
        </w:rPr>
      </w:pPr>
      <w:r>
        <w:rPr>
          <w:rFonts w:cs="Times New Roman"/>
          <w:sz w:val="28"/>
          <w:szCs w:val="28"/>
        </w:rPr>
        <w:t xml:space="preserve">a. </w:t>
      </w:r>
      <w:r w:rsidR="00000000" w:rsidRPr="00BE700B">
        <w:rPr>
          <w:rFonts w:cs="Times New Roman"/>
        </w:rPr>
        <w:t>Testing Process:</w:t>
      </w:r>
      <w:r w:rsidR="00000000" w:rsidRPr="00BE700B">
        <w:rPr>
          <w:rFonts w:cs="Times New Roman"/>
        </w:rPr>
        <w:br/>
        <w:t xml:space="preserve">  - Manual testing on Android devices and emulators</w:t>
      </w:r>
      <w:r w:rsidR="00000000" w:rsidRPr="00BE700B">
        <w:rPr>
          <w:rFonts w:cs="Times New Roman"/>
        </w:rPr>
        <w:br/>
        <w:t xml:space="preserve">  - Functional testing for reminders, QR access, biometric login</w:t>
      </w:r>
      <w:r w:rsidR="00000000" w:rsidRPr="00BE700B">
        <w:rPr>
          <w:rFonts w:cs="Times New Roman"/>
        </w:rPr>
        <w:br/>
        <w:t xml:space="preserve">  - Edge case testing for invalid inputs and network failures</w:t>
      </w:r>
      <w:r w:rsidR="00000000" w:rsidRPr="00BE700B">
        <w:rPr>
          <w:rFonts w:cs="Times New Roman"/>
        </w:rPr>
        <w:br/>
      </w:r>
      <w:r w:rsidR="00476B70">
        <w:rPr>
          <w:rFonts w:cs="Times New Roman"/>
        </w:rPr>
        <w:t xml:space="preserve">b. </w:t>
      </w:r>
      <w:r w:rsidR="00000000" w:rsidRPr="00BE700B">
        <w:rPr>
          <w:rFonts w:cs="Times New Roman"/>
        </w:rPr>
        <w:t>Sample Outputs:</w:t>
      </w:r>
      <w:r w:rsidR="00000000" w:rsidRPr="00BE700B">
        <w:rPr>
          <w:rFonts w:cs="Times New Roman"/>
        </w:rPr>
        <w:br/>
        <w:t xml:space="preserve">  - Screenshots showing home screen, reminders, QR code scanner, etc.</w:t>
      </w:r>
      <w:r w:rsidR="00000000" w:rsidRPr="00BE700B">
        <w:rPr>
          <w:rFonts w:cs="Times New Roman"/>
        </w:rPr>
        <w:br/>
        <w:t xml:space="preserve">  - Log outputs of scheduled notifications and successful data encryption</w:t>
      </w:r>
      <w:r w:rsidR="00000000" w:rsidRPr="00BE700B">
        <w:rPr>
          <w:rFonts w:cs="Times New Roman"/>
        </w:rPr>
        <w:br/>
      </w:r>
      <w:r w:rsidR="00476B70">
        <w:rPr>
          <w:rFonts w:cs="Times New Roman"/>
        </w:rPr>
        <w:t xml:space="preserve">c. </w:t>
      </w:r>
      <w:r w:rsidR="00000000" w:rsidRPr="00BE700B">
        <w:rPr>
          <w:rFonts w:cs="Times New Roman"/>
        </w:rPr>
        <w:t>Known Issues:</w:t>
      </w:r>
      <w:r w:rsidR="00000000" w:rsidRPr="00BE700B">
        <w:rPr>
          <w:rFonts w:cs="Times New Roman"/>
        </w:rPr>
        <w:br/>
        <w:t xml:space="preserve">  - QR code might not open correctly on certain low-end phones</w:t>
      </w:r>
      <w:r w:rsidR="00000000" w:rsidRPr="00BE700B">
        <w:rPr>
          <w:rFonts w:cs="Times New Roman"/>
        </w:rPr>
        <w:br/>
        <w:t xml:space="preserve">  - Delays in biometric prompt on some devices</w:t>
      </w:r>
    </w:p>
    <w:p w14:paraId="030D4394" w14:textId="77777777" w:rsidR="006B13EC" w:rsidRPr="00476B70" w:rsidRDefault="00000000" w:rsidP="004F6C4F">
      <w:pPr>
        <w:rPr>
          <w:rFonts w:cs="Times New Roman"/>
          <w:sz w:val="28"/>
          <w:szCs w:val="28"/>
        </w:rPr>
      </w:pPr>
      <w:r w:rsidRPr="00476B70">
        <w:rPr>
          <w:rFonts w:cs="Times New Roman"/>
          <w:b/>
          <w:sz w:val="28"/>
          <w:szCs w:val="28"/>
        </w:rPr>
        <w:t>9. Conclusion</w:t>
      </w:r>
    </w:p>
    <w:p w14:paraId="21CFE7E5" w14:textId="3FFFF6A3" w:rsidR="00961A95" w:rsidRPr="00BE700B" w:rsidRDefault="00000000" w:rsidP="00476B70">
      <w:pPr>
        <w:jc w:val="both"/>
        <w:rPr>
          <w:rFonts w:cs="Times New Roman"/>
        </w:rPr>
      </w:pPr>
      <w:r w:rsidRPr="00BE700B">
        <w:rPr>
          <w:rFonts w:cs="Times New Roman"/>
        </w:rPr>
        <w:t>MedVault provides a reliable and secure platform for managing personal and family healthcare information. It streamlined the process of tracking medications, storing medical documents, and preparing for emergencies. Throughout the development process, we learned how to integrate secure storage systems, handle user authentication, and build a robust Android interface. Challenges included managing encrypted data across components and ensuring UI responsiveness.</w:t>
      </w:r>
    </w:p>
    <w:p w14:paraId="739DA445" w14:textId="77777777" w:rsidR="00476B70" w:rsidRDefault="00476B70" w:rsidP="004F6C4F">
      <w:pPr>
        <w:rPr>
          <w:rFonts w:cs="Times New Roman"/>
        </w:rPr>
      </w:pPr>
      <w:r w:rsidRPr="00476B70">
        <w:rPr>
          <w:rFonts w:cs="Times New Roman"/>
          <w:b/>
          <w:bCs/>
          <w:sz w:val="28"/>
          <w:szCs w:val="28"/>
        </w:rPr>
        <w:lastRenderedPageBreak/>
        <w:t xml:space="preserve">10. </w:t>
      </w:r>
      <w:r w:rsidR="00000000" w:rsidRPr="00476B70">
        <w:rPr>
          <w:rFonts w:cs="Times New Roman"/>
          <w:b/>
          <w:bCs/>
          <w:sz w:val="28"/>
          <w:szCs w:val="28"/>
        </w:rPr>
        <w:t>Future Scope:</w:t>
      </w:r>
    </w:p>
    <w:p w14:paraId="2EE62789" w14:textId="6A4A585E" w:rsidR="006B13EC" w:rsidRPr="00BE700B" w:rsidRDefault="00000000" w:rsidP="004F6C4F">
      <w:pPr>
        <w:rPr>
          <w:rFonts w:cs="Times New Roman"/>
        </w:rPr>
      </w:pPr>
      <w:r w:rsidRPr="00BE700B">
        <w:rPr>
          <w:rFonts w:cs="Times New Roman"/>
        </w:rPr>
        <w:t>- Cloud backup integration</w:t>
      </w:r>
      <w:r w:rsidRPr="00BE700B">
        <w:rPr>
          <w:rFonts w:cs="Times New Roman"/>
        </w:rPr>
        <w:br/>
        <w:t>- AI-driven health analytics</w:t>
      </w:r>
      <w:r w:rsidRPr="00BE700B">
        <w:rPr>
          <w:rFonts w:cs="Times New Roman"/>
        </w:rPr>
        <w:br/>
        <w:t>- Direct hospital data linking</w:t>
      </w:r>
      <w:r w:rsidRPr="00BE700B">
        <w:rPr>
          <w:rFonts w:cs="Times New Roman"/>
        </w:rPr>
        <w:br/>
        <w:t>- Voice command integration for visually impaired users</w:t>
      </w:r>
    </w:p>
    <w:p w14:paraId="4E877109" w14:textId="29AA0E7B" w:rsidR="006B13EC" w:rsidRPr="00476B70" w:rsidRDefault="00000000" w:rsidP="004F6C4F">
      <w:pPr>
        <w:rPr>
          <w:rFonts w:cs="Times New Roman"/>
          <w:sz w:val="28"/>
          <w:szCs w:val="28"/>
        </w:rPr>
      </w:pPr>
      <w:r w:rsidRPr="00476B70">
        <w:rPr>
          <w:rFonts w:cs="Times New Roman"/>
          <w:b/>
          <w:sz w:val="28"/>
          <w:szCs w:val="28"/>
        </w:rPr>
        <w:t>1</w:t>
      </w:r>
      <w:r w:rsidR="00476B70">
        <w:rPr>
          <w:rFonts w:cs="Times New Roman"/>
          <w:b/>
          <w:sz w:val="28"/>
          <w:szCs w:val="28"/>
        </w:rPr>
        <w:t>1</w:t>
      </w:r>
      <w:r w:rsidRPr="00476B70">
        <w:rPr>
          <w:rFonts w:cs="Times New Roman"/>
          <w:b/>
          <w:sz w:val="28"/>
          <w:szCs w:val="28"/>
        </w:rPr>
        <w:t>. References</w:t>
      </w:r>
    </w:p>
    <w:p w14:paraId="3D0854F0" w14:textId="25F8E667" w:rsidR="006B13EC" w:rsidRPr="00BE700B" w:rsidRDefault="00C479E7" w:rsidP="004F6C4F">
      <w:pPr>
        <w:rPr>
          <w:rFonts w:cs="Times New Roman"/>
        </w:rPr>
      </w:pPr>
      <w:r>
        <w:rPr>
          <w:rFonts w:cs="Times New Roman"/>
        </w:rPr>
        <w:t xml:space="preserve">- </w:t>
      </w:r>
      <w:r w:rsidR="00000000" w:rsidRPr="00BE700B">
        <w:rPr>
          <w:rFonts w:cs="Times New Roman"/>
        </w:rPr>
        <w:t>Android Developer Documentation: https://developer.android.com</w:t>
      </w:r>
      <w:r w:rsidR="00000000" w:rsidRPr="00BE700B">
        <w:rPr>
          <w:rFonts w:cs="Times New Roman"/>
        </w:rPr>
        <w:br/>
      </w:r>
      <w:r>
        <w:rPr>
          <w:rFonts w:cs="Times New Roman"/>
        </w:rPr>
        <w:t>-</w:t>
      </w:r>
      <w:r w:rsidR="00000000" w:rsidRPr="00BE700B">
        <w:rPr>
          <w:rFonts w:cs="Times New Roman"/>
        </w:rPr>
        <w:t>YouTube: Android Development by Coding in Flow</w:t>
      </w:r>
      <w:r w:rsidR="00000000" w:rsidRPr="00BE700B">
        <w:rPr>
          <w:rFonts w:cs="Times New Roman"/>
        </w:rPr>
        <w:br/>
      </w:r>
      <w:r>
        <w:rPr>
          <w:rFonts w:cs="Times New Roman"/>
        </w:rPr>
        <w:t xml:space="preserve">- </w:t>
      </w:r>
      <w:proofErr w:type="spellStart"/>
      <w:r w:rsidR="00000000" w:rsidRPr="00BE700B">
        <w:rPr>
          <w:rFonts w:cs="Times New Roman"/>
        </w:rPr>
        <w:t>StackOverflow</w:t>
      </w:r>
      <w:proofErr w:type="spellEnd"/>
      <w:r w:rsidR="00000000" w:rsidRPr="00BE700B">
        <w:rPr>
          <w:rFonts w:cs="Times New Roman"/>
        </w:rPr>
        <w:t>: For Room DB queries and biometric issues</w:t>
      </w:r>
      <w:r w:rsidR="00000000" w:rsidRPr="00BE700B">
        <w:rPr>
          <w:rFonts w:cs="Times New Roman"/>
        </w:rPr>
        <w:br/>
      </w:r>
      <w:r>
        <w:rPr>
          <w:rFonts w:cs="Times New Roman"/>
        </w:rPr>
        <w:t xml:space="preserve">- </w:t>
      </w:r>
      <w:proofErr w:type="spellStart"/>
      <w:r w:rsidR="00000000" w:rsidRPr="00BE700B">
        <w:rPr>
          <w:rFonts w:cs="Times New Roman"/>
        </w:rPr>
        <w:t>ZXing</w:t>
      </w:r>
      <w:proofErr w:type="spellEnd"/>
      <w:r w:rsidR="00000000" w:rsidRPr="00BE700B">
        <w:rPr>
          <w:rFonts w:cs="Times New Roman"/>
        </w:rPr>
        <w:t xml:space="preserve"> GitHub Repo: https://github.com/zxing/zxing</w:t>
      </w:r>
      <w:r w:rsidR="00000000" w:rsidRPr="00BE700B">
        <w:rPr>
          <w:rFonts w:cs="Times New Roman"/>
        </w:rPr>
        <w:br/>
      </w:r>
      <w:r>
        <w:rPr>
          <w:rFonts w:cs="Times New Roman"/>
        </w:rPr>
        <w:t xml:space="preserve">- </w:t>
      </w:r>
      <w:r w:rsidR="00000000" w:rsidRPr="00BE700B">
        <w:rPr>
          <w:rFonts w:cs="Times New Roman"/>
        </w:rPr>
        <w:t>Firebase Authentication Docs</w:t>
      </w:r>
    </w:p>
    <w:sectPr w:rsidR="006B13EC" w:rsidRPr="00BE700B"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FE59EF" w14:textId="77777777" w:rsidR="00933E84" w:rsidRDefault="00933E84" w:rsidP="00B45CF9">
      <w:pPr>
        <w:spacing w:after="0" w:line="240" w:lineRule="auto"/>
      </w:pPr>
      <w:r>
        <w:separator/>
      </w:r>
    </w:p>
  </w:endnote>
  <w:endnote w:type="continuationSeparator" w:id="0">
    <w:p w14:paraId="01704ED2" w14:textId="77777777" w:rsidR="00933E84" w:rsidRDefault="00933E84" w:rsidP="00B45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2A5059" w14:textId="77777777" w:rsidR="00933E84" w:rsidRDefault="00933E84" w:rsidP="00B45CF9">
      <w:pPr>
        <w:spacing w:after="0" w:line="240" w:lineRule="auto"/>
      </w:pPr>
      <w:r>
        <w:separator/>
      </w:r>
    </w:p>
  </w:footnote>
  <w:footnote w:type="continuationSeparator" w:id="0">
    <w:p w14:paraId="5D6DBE4A" w14:textId="77777777" w:rsidR="00933E84" w:rsidRDefault="00933E84" w:rsidP="00B45C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1BC10F2"/>
    <w:multiLevelType w:val="multilevel"/>
    <w:tmpl w:val="828A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787A0A"/>
    <w:multiLevelType w:val="hybridMultilevel"/>
    <w:tmpl w:val="E774E4C8"/>
    <w:lvl w:ilvl="0" w:tplc="B5D089A4">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8DC56B0"/>
    <w:multiLevelType w:val="hybridMultilevel"/>
    <w:tmpl w:val="E5BC0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B34214"/>
    <w:multiLevelType w:val="hybridMultilevel"/>
    <w:tmpl w:val="F8149E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C9A5507"/>
    <w:multiLevelType w:val="multilevel"/>
    <w:tmpl w:val="5B10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15746E"/>
    <w:multiLevelType w:val="multilevel"/>
    <w:tmpl w:val="CDDC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3D1EE9"/>
    <w:multiLevelType w:val="multilevel"/>
    <w:tmpl w:val="26F2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AF4850"/>
    <w:multiLevelType w:val="hybridMultilevel"/>
    <w:tmpl w:val="F6E086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8F24FEE"/>
    <w:multiLevelType w:val="multilevel"/>
    <w:tmpl w:val="539A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6D323C"/>
    <w:multiLevelType w:val="hybridMultilevel"/>
    <w:tmpl w:val="BE5A0644"/>
    <w:lvl w:ilvl="0" w:tplc="858A74F8">
      <w:start w:val="1"/>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93612B"/>
    <w:multiLevelType w:val="hybridMultilevel"/>
    <w:tmpl w:val="EC3E965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F543A77"/>
    <w:multiLevelType w:val="hybridMultilevel"/>
    <w:tmpl w:val="2D9C1250"/>
    <w:lvl w:ilvl="0" w:tplc="858A74F8">
      <w:start w:val="1"/>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B4E3245"/>
    <w:multiLevelType w:val="hybridMultilevel"/>
    <w:tmpl w:val="90DE1718"/>
    <w:lvl w:ilvl="0" w:tplc="858A74F8">
      <w:start w:val="1"/>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495027">
    <w:abstractNumId w:val="8"/>
  </w:num>
  <w:num w:numId="2" w16cid:durableId="700059526">
    <w:abstractNumId w:val="6"/>
  </w:num>
  <w:num w:numId="3" w16cid:durableId="843130090">
    <w:abstractNumId w:val="5"/>
  </w:num>
  <w:num w:numId="4" w16cid:durableId="1884828287">
    <w:abstractNumId w:val="4"/>
  </w:num>
  <w:num w:numId="5" w16cid:durableId="980497812">
    <w:abstractNumId w:val="7"/>
  </w:num>
  <w:num w:numId="6" w16cid:durableId="824977727">
    <w:abstractNumId w:val="3"/>
  </w:num>
  <w:num w:numId="7" w16cid:durableId="52775666">
    <w:abstractNumId w:val="2"/>
  </w:num>
  <w:num w:numId="8" w16cid:durableId="387152286">
    <w:abstractNumId w:val="1"/>
  </w:num>
  <w:num w:numId="9" w16cid:durableId="282923075">
    <w:abstractNumId w:val="0"/>
  </w:num>
  <w:num w:numId="10" w16cid:durableId="1061825163">
    <w:abstractNumId w:val="17"/>
  </w:num>
  <w:num w:numId="11" w16cid:durableId="2043822251">
    <w:abstractNumId w:val="13"/>
  </w:num>
  <w:num w:numId="12" w16cid:durableId="1172338314">
    <w:abstractNumId w:val="9"/>
  </w:num>
  <w:num w:numId="13" w16cid:durableId="928585967">
    <w:abstractNumId w:val="15"/>
  </w:num>
  <w:num w:numId="14" w16cid:durableId="1298561445">
    <w:abstractNumId w:val="14"/>
  </w:num>
  <w:num w:numId="15" w16cid:durableId="378213516">
    <w:abstractNumId w:val="16"/>
  </w:num>
  <w:num w:numId="16" w16cid:durableId="1202744597">
    <w:abstractNumId w:val="12"/>
  </w:num>
  <w:num w:numId="17" w16cid:durableId="1596743670">
    <w:abstractNumId w:val="11"/>
  </w:num>
  <w:num w:numId="18" w16cid:durableId="1637562796">
    <w:abstractNumId w:val="18"/>
  </w:num>
  <w:num w:numId="19" w16cid:durableId="1244725857">
    <w:abstractNumId w:val="21"/>
  </w:num>
  <w:num w:numId="20" w16cid:durableId="1570340761">
    <w:abstractNumId w:val="20"/>
  </w:num>
  <w:num w:numId="21" w16cid:durableId="1047100790">
    <w:abstractNumId w:val="10"/>
  </w:num>
  <w:num w:numId="22" w16cid:durableId="15479135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6B70"/>
    <w:rsid w:val="004F6C4F"/>
    <w:rsid w:val="00620FDC"/>
    <w:rsid w:val="006B13EC"/>
    <w:rsid w:val="006E2A9D"/>
    <w:rsid w:val="00933E84"/>
    <w:rsid w:val="00961A95"/>
    <w:rsid w:val="009D1155"/>
    <w:rsid w:val="00AA1D8D"/>
    <w:rsid w:val="00B45CF9"/>
    <w:rsid w:val="00B47730"/>
    <w:rsid w:val="00BE700B"/>
    <w:rsid w:val="00C479E7"/>
    <w:rsid w:val="00CB0664"/>
    <w:rsid w:val="00E42D0D"/>
    <w:rsid w:val="00E80D8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5CA4A"/>
  <w14:defaultImageDpi w14:val="300"/>
  <w15:docId w15:val="{CEEB2D90-6FA8-48C9-A71E-A6A410ADF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72703">
      <w:bodyDiv w:val="1"/>
      <w:marLeft w:val="0"/>
      <w:marRight w:val="0"/>
      <w:marTop w:val="0"/>
      <w:marBottom w:val="0"/>
      <w:divBdr>
        <w:top w:val="none" w:sz="0" w:space="0" w:color="auto"/>
        <w:left w:val="none" w:sz="0" w:space="0" w:color="auto"/>
        <w:bottom w:val="none" w:sz="0" w:space="0" w:color="auto"/>
        <w:right w:val="none" w:sz="0" w:space="0" w:color="auto"/>
      </w:divBdr>
    </w:div>
    <w:div w:id="132061292">
      <w:bodyDiv w:val="1"/>
      <w:marLeft w:val="0"/>
      <w:marRight w:val="0"/>
      <w:marTop w:val="0"/>
      <w:marBottom w:val="0"/>
      <w:divBdr>
        <w:top w:val="none" w:sz="0" w:space="0" w:color="auto"/>
        <w:left w:val="none" w:sz="0" w:space="0" w:color="auto"/>
        <w:bottom w:val="none" w:sz="0" w:space="0" w:color="auto"/>
        <w:right w:val="none" w:sz="0" w:space="0" w:color="auto"/>
      </w:divBdr>
    </w:div>
    <w:div w:id="268780803">
      <w:bodyDiv w:val="1"/>
      <w:marLeft w:val="0"/>
      <w:marRight w:val="0"/>
      <w:marTop w:val="0"/>
      <w:marBottom w:val="0"/>
      <w:divBdr>
        <w:top w:val="none" w:sz="0" w:space="0" w:color="auto"/>
        <w:left w:val="none" w:sz="0" w:space="0" w:color="auto"/>
        <w:bottom w:val="none" w:sz="0" w:space="0" w:color="auto"/>
        <w:right w:val="none" w:sz="0" w:space="0" w:color="auto"/>
      </w:divBdr>
    </w:div>
    <w:div w:id="274213093">
      <w:bodyDiv w:val="1"/>
      <w:marLeft w:val="0"/>
      <w:marRight w:val="0"/>
      <w:marTop w:val="0"/>
      <w:marBottom w:val="0"/>
      <w:divBdr>
        <w:top w:val="none" w:sz="0" w:space="0" w:color="auto"/>
        <w:left w:val="none" w:sz="0" w:space="0" w:color="auto"/>
        <w:bottom w:val="none" w:sz="0" w:space="0" w:color="auto"/>
        <w:right w:val="none" w:sz="0" w:space="0" w:color="auto"/>
      </w:divBdr>
      <w:divsChild>
        <w:div w:id="1020162637">
          <w:marLeft w:val="0"/>
          <w:marRight w:val="0"/>
          <w:marTop w:val="0"/>
          <w:marBottom w:val="0"/>
          <w:divBdr>
            <w:top w:val="none" w:sz="0" w:space="0" w:color="auto"/>
            <w:left w:val="none" w:sz="0" w:space="0" w:color="auto"/>
            <w:bottom w:val="none" w:sz="0" w:space="0" w:color="auto"/>
            <w:right w:val="none" w:sz="0" w:space="0" w:color="auto"/>
          </w:divBdr>
          <w:divsChild>
            <w:div w:id="1452625969">
              <w:marLeft w:val="0"/>
              <w:marRight w:val="0"/>
              <w:marTop w:val="0"/>
              <w:marBottom w:val="0"/>
              <w:divBdr>
                <w:top w:val="none" w:sz="0" w:space="0" w:color="auto"/>
                <w:left w:val="none" w:sz="0" w:space="0" w:color="auto"/>
                <w:bottom w:val="none" w:sz="0" w:space="0" w:color="auto"/>
                <w:right w:val="none" w:sz="0" w:space="0" w:color="auto"/>
              </w:divBdr>
            </w:div>
            <w:div w:id="1552962290">
              <w:marLeft w:val="0"/>
              <w:marRight w:val="0"/>
              <w:marTop w:val="0"/>
              <w:marBottom w:val="0"/>
              <w:divBdr>
                <w:top w:val="none" w:sz="0" w:space="0" w:color="auto"/>
                <w:left w:val="none" w:sz="0" w:space="0" w:color="auto"/>
                <w:bottom w:val="none" w:sz="0" w:space="0" w:color="auto"/>
                <w:right w:val="none" w:sz="0" w:space="0" w:color="auto"/>
              </w:divBdr>
              <w:divsChild>
                <w:div w:id="1933512867">
                  <w:marLeft w:val="0"/>
                  <w:marRight w:val="0"/>
                  <w:marTop w:val="0"/>
                  <w:marBottom w:val="0"/>
                  <w:divBdr>
                    <w:top w:val="none" w:sz="0" w:space="0" w:color="auto"/>
                    <w:left w:val="none" w:sz="0" w:space="0" w:color="auto"/>
                    <w:bottom w:val="none" w:sz="0" w:space="0" w:color="auto"/>
                    <w:right w:val="none" w:sz="0" w:space="0" w:color="auto"/>
                  </w:divBdr>
                  <w:divsChild>
                    <w:div w:id="3282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449128">
      <w:bodyDiv w:val="1"/>
      <w:marLeft w:val="0"/>
      <w:marRight w:val="0"/>
      <w:marTop w:val="0"/>
      <w:marBottom w:val="0"/>
      <w:divBdr>
        <w:top w:val="none" w:sz="0" w:space="0" w:color="auto"/>
        <w:left w:val="none" w:sz="0" w:space="0" w:color="auto"/>
        <w:bottom w:val="none" w:sz="0" w:space="0" w:color="auto"/>
        <w:right w:val="none" w:sz="0" w:space="0" w:color="auto"/>
      </w:divBdr>
    </w:div>
    <w:div w:id="451749726">
      <w:bodyDiv w:val="1"/>
      <w:marLeft w:val="0"/>
      <w:marRight w:val="0"/>
      <w:marTop w:val="0"/>
      <w:marBottom w:val="0"/>
      <w:divBdr>
        <w:top w:val="none" w:sz="0" w:space="0" w:color="auto"/>
        <w:left w:val="none" w:sz="0" w:space="0" w:color="auto"/>
        <w:bottom w:val="none" w:sz="0" w:space="0" w:color="auto"/>
        <w:right w:val="none" w:sz="0" w:space="0" w:color="auto"/>
      </w:divBdr>
      <w:divsChild>
        <w:div w:id="10959276">
          <w:marLeft w:val="0"/>
          <w:marRight w:val="0"/>
          <w:marTop w:val="0"/>
          <w:marBottom w:val="0"/>
          <w:divBdr>
            <w:top w:val="none" w:sz="0" w:space="0" w:color="auto"/>
            <w:left w:val="none" w:sz="0" w:space="0" w:color="auto"/>
            <w:bottom w:val="none" w:sz="0" w:space="0" w:color="auto"/>
            <w:right w:val="none" w:sz="0" w:space="0" w:color="auto"/>
          </w:divBdr>
          <w:divsChild>
            <w:div w:id="2099863101">
              <w:marLeft w:val="0"/>
              <w:marRight w:val="0"/>
              <w:marTop w:val="0"/>
              <w:marBottom w:val="0"/>
              <w:divBdr>
                <w:top w:val="none" w:sz="0" w:space="0" w:color="auto"/>
                <w:left w:val="none" w:sz="0" w:space="0" w:color="auto"/>
                <w:bottom w:val="none" w:sz="0" w:space="0" w:color="auto"/>
                <w:right w:val="none" w:sz="0" w:space="0" w:color="auto"/>
              </w:divBdr>
            </w:div>
          </w:divsChild>
        </w:div>
        <w:div w:id="113258340">
          <w:marLeft w:val="0"/>
          <w:marRight w:val="0"/>
          <w:marTop w:val="0"/>
          <w:marBottom w:val="0"/>
          <w:divBdr>
            <w:top w:val="none" w:sz="0" w:space="0" w:color="auto"/>
            <w:left w:val="none" w:sz="0" w:space="0" w:color="auto"/>
            <w:bottom w:val="none" w:sz="0" w:space="0" w:color="auto"/>
            <w:right w:val="none" w:sz="0" w:space="0" w:color="auto"/>
          </w:divBdr>
          <w:divsChild>
            <w:div w:id="15939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6215">
      <w:bodyDiv w:val="1"/>
      <w:marLeft w:val="0"/>
      <w:marRight w:val="0"/>
      <w:marTop w:val="0"/>
      <w:marBottom w:val="0"/>
      <w:divBdr>
        <w:top w:val="none" w:sz="0" w:space="0" w:color="auto"/>
        <w:left w:val="none" w:sz="0" w:space="0" w:color="auto"/>
        <w:bottom w:val="none" w:sz="0" w:space="0" w:color="auto"/>
        <w:right w:val="none" w:sz="0" w:space="0" w:color="auto"/>
      </w:divBdr>
    </w:div>
    <w:div w:id="553930946">
      <w:bodyDiv w:val="1"/>
      <w:marLeft w:val="0"/>
      <w:marRight w:val="0"/>
      <w:marTop w:val="0"/>
      <w:marBottom w:val="0"/>
      <w:divBdr>
        <w:top w:val="none" w:sz="0" w:space="0" w:color="auto"/>
        <w:left w:val="none" w:sz="0" w:space="0" w:color="auto"/>
        <w:bottom w:val="none" w:sz="0" w:space="0" w:color="auto"/>
        <w:right w:val="none" w:sz="0" w:space="0" w:color="auto"/>
      </w:divBdr>
      <w:divsChild>
        <w:div w:id="1310860782">
          <w:marLeft w:val="0"/>
          <w:marRight w:val="0"/>
          <w:marTop w:val="0"/>
          <w:marBottom w:val="0"/>
          <w:divBdr>
            <w:top w:val="none" w:sz="0" w:space="0" w:color="auto"/>
            <w:left w:val="none" w:sz="0" w:space="0" w:color="auto"/>
            <w:bottom w:val="none" w:sz="0" w:space="0" w:color="auto"/>
            <w:right w:val="none" w:sz="0" w:space="0" w:color="auto"/>
          </w:divBdr>
          <w:divsChild>
            <w:div w:id="471756002">
              <w:marLeft w:val="0"/>
              <w:marRight w:val="0"/>
              <w:marTop w:val="0"/>
              <w:marBottom w:val="0"/>
              <w:divBdr>
                <w:top w:val="none" w:sz="0" w:space="0" w:color="auto"/>
                <w:left w:val="none" w:sz="0" w:space="0" w:color="auto"/>
                <w:bottom w:val="none" w:sz="0" w:space="0" w:color="auto"/>
                <w:right w:val="none" w:sz="0" w:space="0" w:color="auto"/>
              </w:divBdr>
            </w:div>
          </w:divsChild>
        </w:div>
        <w:div w:id="80295654">
          <w:marLeft w:val="0"/>
          <w:marRight w:val="0"/>
          <w:marTop w:val="0"/>
          <w:marBottom w:val="0"/>
          <w:divBdr>
            <w:top w:val="none" w:sz="0" w:space="0" w:color="auto"/>
            <w:left w:val="none" w:sz="0" w:space="0" w:color="auto"/>
            <w:bottom w:val="none" w:sz="0" w:space="0" w:color="auto"/>
            <w:right w:val="none" w:sz="0" w:space="0" w:color="auto"/>
          </w:divBdr>
          <w:divsChild>
            <w:div w:id="10393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2562">
      <w:bodyDiv w:val="1"/>
      <w:marLeft w:val="0"/>
      <w:marRight w:val="0"/>
      <w:marTop w:val="0"/>
      <w:marBottom w:val="0"/>
      <w:divBdr>
        <w:top w:val="none" w:sz="0" w:space="0" w:color="auto"/>
        <w:left w:val="none" w:sz="0" w:space="0" w:color="auto"/>
        <w:bottom w:val="none" w:sz="0" w:space="0" w:color="auto"/>
        <w:right w:val="none" w:sz="0" w:space="0" w:color="auto"/>
      </w:divBdr>
    </w:div>
    <w:div w:id="632291630">
      <w:bodyDiv w:val="1"/>
      <w:marLeft w:val="0"/>
      <w:marRight w:val="0"/>
      <w:marTop w:val="0"/>
      <w:marBottom w:val="0"/>
      <w:divBdr>
        <w:top w:val="none" w:sz="0" w:space="0" w:color="auto"/>
        <w:left w:val="none" w:sz="0" w:space="0" w:color="auto"/>
        <w:bottom w:val="none" w:sz="0" w:space="0" w:color="auto"/>
        <w:right w:val="none" w:sz="0" w:space="0" w:color="auto"/>
      </w:divBdr>
    </w:div>
    <w:div w:id="971599583">
      <w:bodyDiv w:val="1"/>
      <w:marLeft w:val="0"/>
      <w:marRight w:val="0"/>
      <w:marTop w:val="0"/>
      <w:marBottom w:val="0"/>
      <w:divBdr>
        <w:top w:val="none" w:sz="0" w:space="0" w:color="auto"/>
        <w:left w:val="none" w:sz="0" w:space="0" w:color="auto"/>
        <w:bottom w:val="none" w:sz="0" w:space="0" w:color="auto"/>
        <w:right w:val="none" w:sz="0" w:space="0" w:color="auto"/>
      </w:divBdr>
      <w:divsChild>
        <w:div w:id="1294293373">
          <w:marLeft w:val="0"/>
          <w:marRight w:val="0"/>
          <w:marTop w:val="0"/>
          <w:marBottom w:val="0"/>
          <w:divBdr>
            <w:top w:val="none" w:sz="0" w:space="0" w:color="auto"/>
            <w:left w:val="none" w:sz="0" w:space="0" w:color="auto"/>
            <w:bottom w:val="none" w:sz="0" w:space="0" w:color="auto"/>
            <w:right w:val="none" w:sz="0" w:space="0" w:color="auto"/>
          </w:divBdr>
          <w:divsChild>
            <w:div w:id="1192066051">
              <w:marLeft w:val="0"/>
              <w:marRight w:val="0"/>
              <w:marTop w:val="0"/>
              <w:marBottom w:val="0"/>
              <w:divBdr>
                <w:top w:val="none" w:sz="0" w:space="0" w:color="auto"/>
                <w:left w:val="none" w:sz="0" w:space="0" w:color="auto"/>
                <w:bottom w:val="none" w:sz="0" w:space="0" w:color="auto"/>
                <w:right w:val="none" w:sz="0" w:space="0" w:color="auto"/>
              </w:divBdr>
            </w:div>
            <w:div w:id="1137332332">
              <w:marLeft w:val="0"/>
              <w:marRight w:val="0"/>
              <w:marTop w:val="0"/>
              <w:marBottom w:val="0"/>
              <w:divBdr>
                <w:top w:val="none" w:sz="0" w:space="0" w:color="auto"/>
                <w:left w:val="none" w:sz="0" w:space="0" w:color="auto"/>
                <w:bottom w:val="none" w:sz="0" w:space="0" w:color="auto"/>
                <w:right w:val="none" w:sz="0" w:space="0" w:color="auto"/>
              </w:divBdr>
              <w:divsChild>
                <w:div w:id="1457522894">
                  <w:marLeft w:val="0"/>
                  <w:marRight w:val="0"/>
                  <w:marTop w:val="0"/>
                  <w:marBottom w:val="0"/>
                  <w:divBdr>
                    <w:top w:val="none" w:sz="0" w:space="0" w:color="auto"/>
                    <w:left w:val="none" w:sz="0" w:space="0" w:color="auto"/>
                    <w:bottom w:val="none" w:sz="0" w:space="0" w:color="auto"/>
                    <w:right w:val="none" w:sz="0" w:space="0" w:color="auto"/>
                  </w:divBdr>
                  <w:divsChild>
                    <w:div w:id="4311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619915">
      <w:bodyDiv w:val="1"/>
      <w:marLeft w:val="0"/>
      <w:marRight w:val="0"/>
      <w:marTop w:val="0"/>
      <w:marBottom w:val="0"/>
      <w:divBdr>
        <w:top w:val="none" w:sz="0" w:space="0" w:color="auto"/>
        <w:left w:val="none" w:sz="0" w:space="0" w:color="auto"/>
        <w:bottom w:val="none" w:sz="0" w:space="0" w:color="auto"/>
        <w:right w:val="none" w:sz="0" w:space="0" w:color="auto"/>
      </w:divBdr>
    </w:div>
    <w:div w:id="1178274877">
      <w:bodyDiv w:val="1"/>
      <w:marLeft w:val="0"/>
      <w:marRight w:val="0"/>
      <w:marTop w:val="0"/>
      <w:marBottom w:val="0"/>
      <w:divBdr>
        <w:top w:val="none" w:sz="0" w:space="0" w:color="auto"/>
        <w:left w:val="none" w:sz="0" w:space="0" w:color="auto"/>
        <w:bottom w:val="none" w:sz="0" w:space="0" w:color="auto"/>
        <w:right w:val="none" w:sz="0" w:space="0" w:color="auto"/>
      </w:divBdr>
      <w:divsChild>
        <w:div w:id="505903441">
          <w:marLeft w:val="0"/>
          <w:marRight w:val="0"/>
          <w:marTop w:val="0"/>
          <w:marBottom w:val="0"/>
          <w:divBdr>
            <w:top w:val="none" w:sz="0" w:space="0" w:color="auto"/>
            <w:left w:val="none" w:sz="0" w:space="0" w:color="auto"/>
            <w:bottom w:val="none" w:sz="0" w:space="0" w:color="auto"/>
            <w:right w:val="none" w:sz="0" w:space="0" w:color="auto"/>
          </w:divBdr>
          <w:divsChild>
            <w:div w:id="1920557418">
              <w:marLeft w:val="0"/>
              <w:marRight w:val="0"/>
              <w:marTop w:val="0"/>
              <w:marBottom w:val="0"/>
              <w:divBdr>
                <w:top w:val="none" w:sz="0" w:space="0" w:color="auto"/>
                <w:left w:val="none" w:sz="0" w:space="0" w:color="auto"/>
                <w:bottom w:val="none" w:sz="0" w:space="0" w:color="auto"/>
                <w:right w:val="none" w:sz="0" w:space="0" w:color="auto"/>
              </w:divBdr>
            </w:div>
            <w:div w:id="453717790">
              <w:marLeft w:val="0"/>
              <w:marRight w:val="0"/>
              <w:marTop w:val="0"/>
              <w:marBottom w:val="0"/>
              <w:divBdr>
                <w:top w:val="none" w:sz="0" w:space="0" w:color="auto"/>
                <w:left w:val="none" w:sz="0" w:space="0" w:color="auto"/>
                <w:bottom w:val="none" w:sz="0" w:space="0" w:color="auto"/>
                <w:right w:val="none" w:sz="0" w:space="0" w:color="auto"/>
              </w:divBdr>
              <w:divsChild>
                <w:div w:id="552549217">
                  <w:marLeft w:val="0"/>
                  <w:marRight w:val="0"/>
                  <w:marTop w:val="0"/>
                  <w:marBottom w:val="0"/>
                  <w:divBdr>
                    <w:top w:val="none" w:sz="0" w:space="0" w:color="auto"/>
                    <w:left w:val="none" w:sz="0" w:space="0" w:color="auto"/>
                    <w:bottom w:val="none" w:sz="0" w:space="0" w:color="auto"/>
                    <w:right w:val="none" w:sz="0" w:space="0" w:color="auto"/>
                  </w:divBdr>
                  <w:divsChild>
                    <w:div w:id="11393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175171">
      <w:bodyDiv w:val="1"/>
      <w:marLeft w:val="0"/>
      <w:marRight w:val="0"/>
      <w:marTop w:val="0"/>
      <w:marBottom w:val="0"/>
      <w:divBdr>
        <w:top w:val="none" w:sz="0" w:space="0" w:color="auto"/>
        <w:left w:val="none" w:sz="0" w:space="0" w:color="auto"/>
        <w:bottom w:val="none" w:sz="0" w:space="0" w:color="auto"/>
        <w:right w:val="none" w:sz="0" w:space="0" w:color="auto"/>
      </w:divBdr>
    </w:div>
    <w:div w:id="1501964989">
      <w:bodyDiv w:val="1"/>
      <w:marLeft w:val="0"/>
      <w:marRight w:val="0"/>
      <w:marTop w:val="0"/>
      <w:marBottom w:val="0"/>
      <w:divBdr>
        <w:top w:val="none" w:sz="0" w:space="0" w:color="auto"/>
        <w:left w:val="none" w:sz="0" w:space="0" w:color="auto"/>
        <w:bottom w:val="none" w:sz="0" w:space="0" w:color="auto"/>
        <w:right w:val="none" w:sz="0" w:space="0" w:color="auto"/>
      </w:divBdr>
    </w:div>
    <w:div w:id="1514108271">
      <w:bodyDiv w:val="1"/>
      <w:marLeft w:val="0"/>
      <w:marRight w:val="0"/>
      <w:marTop w:val="0"/>
      <w:marBottom w:val="0"/>
      <w:divBdr>
        <w:top w:val="none" w:sz="0" w:space="0" w:color="auto"/>
        <w:left w:val="none" w:sz="0" w:space="0" w:color="auto"/>
        <w:bottom w:val="none" w:sz="0" w:space="0" w:color="auto"/>
        <w:right w:val="none" w:sz="0" w:space="0" w:color="auto"/>
      </w:divBdr>
    </w:div>
    <w:div w:id="1719862753">
      <w:bodyDiv w:val="1"/>
      <w:marLeft w:val="0"/>
      <w:marRight w:val="0"/>
      <w:marTop w:val="0"/>
      <w:marBottom w:val="0"/>
      <w:divBdr>
        <w:top w:val="none" w:sz="0" w:space="0" w:color="auto"/>
        <w:left w:val="none" w:sz="0" w:space="0" w:color="auto"/>
        <w:bottom w:val="none" w:sz="0" w:space="0" w:color="auto"/>
        <w:right w:val="none" w:sz="0" w:space="0" w:color="auto"/>
      </w:divBdr>
    </w:div>
    <w:div w:id="1759445634">
      <w:bodyDiv w:val="1"/>
      <w:marLeft w:val="0"/>
      <w:marRight w:val="0"/>
      <w:marTop w:val="0"/>
      <w:marBottom w:val="0"/>
      <w:divBdr>
        <w:top w:val="none" w:sz="0" w:space="0" w:color="auto"/>
        <w:left w:val="none" w:sz="0" w:space="0" w:color="auto"/>
        <w:bottom w:val="none" w:sz="0" w:space="0" w:color="auto"/>
        <w:right w:val="none" w:sz="0" w:space="0" w:color="auto"/>
      </w:divBdr>
    </w:div>
    <w:div w:id="1866482910">
      <w:bodyDiv w:val="1"/>
      <w:marLeft w:val="0"/>
      <w:marRight w:val="0"/>
      <w:marTop w:val="0"/>
      <w:marBottom w:val="0"/>
      <w:divBdr>
        <w:top w:val="none" w:sz="0" w:space="0" w:color="auto"/>
        <w:left w:val="none" w:sz="0" w:space="0" w:color="auto"/>
        <w:bottom w:val="none" w:sz="0" w:space="0" w:color="auto"/>
        <w:right w:val="none" w:sz="0" w:space="0" w:color="auto"/>
      </w:divBdr>
      <w:divsChild>
        <w:div w:id="1098597604">
          <w:marLeft w:val="0"/>
          <w:marRight w:val="0"/>
          <w:marTop w:val="0"/>
          <w:marBottom w:val="0"/>
          <w:divBdr>
            <w:top w:val="none" w:sz="0" w:space="0" w:color="auto"/>
            <w:left w:val="none" w:sz="0" w:space="0" w:color="auto"/>
            <w:bottom w:val="none" w:sz="0" w:space="0" w:color="auto"/>
            <w:right w:val="none" w:sz="0" w:space="0" w:color="auto"/>
          </w:divBdr>
          <w:divsChild>
            <w:div w:id="1812943473">
              <w:marLeft w:val="0"/>
              <w:marRight w:val="0"/>
              <w:marTop w:val="0"/>
              <w:marBottom w:val="0"/>
              <w:divBdr>
                <w:top w:val="none" w:sz="0" w:space="0" w:color="auto"/>
                <w:left w:val="none" w:sz="0" w:space="0" w:color="auto"/>
                <w:bottom w:val="none" w:sz="0" w:space="0" w:color="auto"/>
                <w:right w:val="none" w:sz="0" w:space="0" w:color="auto"/>
              </w:divBdr>
            </w:div>
            <w:div w:id="1325011150">
              <w:marLeft w:val="0"/>
              <w:marRight w:val="0"/>
              <w:marTop w:val="0"/>
              <w:marBottom w:val="0"/>
              <w:divBdr>
                <w:top w:val="none" w:sz="0" w:space="0" w:color="auto"/>
                <w:left w:val="none" w:sz="0" w:space="0" w:color="auto"/>
                <w:bottom w:val="none" w:sz="0" w:space="0" w:color="auto"/>
                <w:right w:val="none" w:sz="0" w:space="0" w:color="auto"/>
              </w:divBdr>
              <w:divsChild>
                <w:div w:id="964193606">
                  <w:marLeft w:val="0"/>
                  <w:marRight w:val="0"/>
                  <w:marTop w:val="0"/>
                  <w:marBottom w:val="0"/>
                  <w:divBdr>
                    <w:top w:val="none" w:sz="0" w:space="0" w:color="auto"/>
                    <w:left w:val="none" w:sz="0" w:space="0" w:color="auto"/>
                    <w:bottom w:val="none" w:sz="0" w:space="0" w:color="auto"/>
                    <w:right w:val="none" w:sz="0" w:space="0" w:color="auto"/>
                  </w:divBdr>
                  <w:divsChild>
                    <w:div w:id="158637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7397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11</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SRI ANSHU KANTIPUDI - 122133018 - MITMPL</cp:lastModifiedBy>
  <cp:revision>4</cp:revision>
  <dcterms:created xsi:type="dcterms:W3CDTF">2013-12-23T23:15:00Z</dcterms:created>
  <dcterms:modified xsi:type="dcterms:W3CDTF">2025-04-22T03:02:00Z</dcterms:modified>
  <cp:category/>
</cp:coreProperties>
</file>